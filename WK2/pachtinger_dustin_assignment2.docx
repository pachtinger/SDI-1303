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Braden wanted us to visit the Shark Tank for 20 minutes. So I set the timer on my watch!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20 minutes left. 0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15 minutes left. 5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10 minutes left. 10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5 minutes left. 15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finished with the Shark Tank.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Braden wanted us to visit the Sting Ray Tank for 15 minutes. So I set the timer on my watch!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15 minutes left. 0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We have 10 minutes left. 5 minutes have past.</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5 minutes left. 10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We finished with the Sting Ray Tank.</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Braden wanted us to visit the Dolphin Tank for 25 minutes. So I set the timer on my watch!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25 minutes left. 0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20 minutes left. 5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15 minutes left. 10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10 minutes left. 15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5 minutes left. 20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We finished with the Dolphin Tank.</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Braden wanted us to visit the Fish Tank for 30 minutes. So I set the timer on my watch!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We have 30 minutes left. 0 minutes have past.</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25 minutes left. 5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We have 20 minutes left. 10 minutes have past.</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We have 15 minutes left. 15 minutes have past.</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10 minutes left. 20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5 minutes left. 25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finished with the Fish Tank. </w:t>
      </w:r>
    </w:p>
    <w:p w:rsidR="00681BA3" w:rsidRDefault="00681BA3" w:rsidP="00681BA3">
      <w:pPr>
        <w:shd w:val="clear" w:color="auto" w:fill="FFFFFF"/>
        <w:rPr>
          <w:rFonts w:ascii="Arial Narrow" w:eastAsia="Times New Roman" w:hAnsi="Arial Narrow" w:cs="Times New Roman"/>
          <w:color w:val="000000"/>
          <w:sz w:val="28"/>
          <w:szCs w:val="28"/>
        </w:rPr>
      </w:pPr>
    </w:p>
    <w:p w:rsidR="00681BA3" w:rsidRDefault="00681BA3" w:rsidP="00681BA3">
      <w:pPr>
        <w:shd w:val="clear" w:color="auto" w:fill="FFFFFF"/>
        <w:rPr>
          <w:rFonts w:ascii="Arial Narrow" w:eastAsia="Times New Roman" w:hAnsi="Arial Narrow" w:cs="Times New Roman"/>
          <w:color w:val="000000"/>
          <w:sz w:val="28"/>
          <w:szCs w:val="28"/>
        </w:rPr>
      </w:pPr>
    </w:p>
    <w:p w:rsidR="00681BA3" w:rsidRDefault="00681BA3" w:rsidP="00681BA3">
      <w:pPr>
        <w:shd w:val="clear" w:color="auto" w:fill="FFFFFF"/>
        <w:rPr>
          <w:rFonts w:ascii="Arial Narrow" w:eastAsia="Times New Roman" w:hAnsi="Arial Narrow" w:cs="Times New Roman"/>
          <w:color w:val="000000"/>
          <w:sz w:val="28"/>
          <w:szCs w:val="28"/>
        </w:rPr>
      </w:pPr>
    </w:p>
    <w:p w:rsidR="00681BA3" w:rsidRDefault="00681BA3" w:rsidP="00681BA3">
      <w:pPr>
        <w:shd w:val="clear" w:color="auto" w:fill="FFFFFF"/>
        <w:rPr>
          <w:rFonts w:ascii="Arial Narrow" w:eastAsia="Times New Roman" w:hAnsi="Arial Narrow" w:cs="Times New Roman"/>
          <w:color w:val="000000"/>
          <w:sz w:val="28"/>
          <w:szCs w:val="28"/>
        </w:rPr>
      </w:pPr>
      <w:bookmarkStart w:id="0" w:name="_GoBack"/>
    </w:p>
    <w:bookmarkEnd w:id="0"/>
    <w:p w:rsidR="00681BA3" w:rsidRDefault="00681BA3" w:rsidP="00681BA3">
      <w:pPr>
        <w:shd w:val="clear" w:color="auto" w:fill="FFFFFF"/>
        <w:rPr>
          <w:rFonts w:ascii="Arial Narrow" w:eastAsia="Times New Roman" w:hAnsi="Arial Narrow" w:cs="Times New Roman"/>
          <w:color w:val="000000"/>
          <w:sz w:val="28"/>
          <w:szCs w:val="28"/>
        </w:rPr>
      </w:pPr>
    </w:p>
    <w:p w:rsidR="00681BA3" w:rsidRDefault="00681BA3" w:rsidP="00681BA3">
      <w:pPr>
        <w:pStyle w:val="Heading1"/>
      </w:pPr>
      <w:r>
        <w:lastRenderedPageBreak/>
        <w:t>Code and Explanation</w:t>
      </w:r>
    </w:p>
    <w:p w:rsidR="00681BA3" w:rsidRDefault="00681BA3" w:rsidP="00681BA3">
      <w:pPr>
        <w:shd w:val="clear" w:color="auto" w:fill="FFFFFF"/>
        <w:rPr>
          <w:rFonts w:ascii="Arial Narrow" w:eastAsia="Times New Roman" w:hAnsi="Arial Narrow" w:cs="Times New Roman"/>
          <w:color w:val="000000"/>
          <w:sz w:val="28"/>
          <w:szCs w:val="28"/>
        </w:rPr>
      </w:pPr>
    </w:p>
    <w:p w:rsidR="00681BA3" w:rsidRPr="001B35FA" w:rsidRDefault="00681BA3" w:rsidP="00681BA3">
      <w:pPr>
        <w:shd w:val="clear" w:color="auto" w:fill="FFFFFF"/>
        <w:rPr>
          <w:rFonts w:ascii="Arial Narrow" w:eastAsia="Times New Roman" w:hAnsi="Arial Narrow" w:cs="Times New Roman"/>
          <w:color w:val="0000FF"/>
        </w:rPr>
      </w:pPr>
      <w:proofErr w:type="spellStart"/>
      <w:proofErr w:type="gramStart"/>
      <w:r w:rsidRPr="001B35FA">
        <w:rPr>
          <w:rFonts w:ascii="Arial Narrow" w:eastAsia="Times New Roman" w:hAnsi="Arial Narrow" w:cs="Times New Roman"/>
          <w:color w:val="0000FF"/>
        </w:rPr>
        <w:t>var</w:t>
      </w:r>
      <w:proofErr w:type="spellEnd"/>
      <w:proofErr w:type="gramEnd"/>
      <w:r w:rsidRPr="001B35FA">
        <w:rPr>
          <w:rFonts w:ascii="Arial Narrow" w:eastAsia="Times New Roman" w:hAnsi="Arial Narrow" w:cs="Times New Roman"/>
          <w:color w:val="0000FF"/>
        </w:rPr>
        <w:t xml:space="preserve"> </w:t>
      </w:r>
      <w:proofErr w:type="spellStart"/>
      <w:r w:rsidRPr="001B35FA">
        <w:rPr>
          <w:rFonts w:ascii="Arial Narrow" w:eastAsia="Times New Roman" w:hAnsi="Arial Narrow" w:cs="Times New Roman"/>
          <w:color w:val="0000FF"/>
        </w:rPr>
        <w:t>tankNames</w:t>
      </w:r>
      <w:proofErr w:type="spellEnd"/>
      <w:r w:rsidRPr="001B35FA">
        <w:rPr>
          <w:rFonts w:ascii="Arial Narrow" w:eastAsia="Times New Roman" w:hAnsi="Arial Narrow" w:cs="Times New Roman"/>
          <w:color w:val="0000FF"/>
        </w:rPr>
        <w:t xml:space="preserve"> = [ “Shark Tank”, “Sting Ray Tank”, “Dolphin Tank”, “Fish Tank”],</w:t>
      </w:r>
    </w:p>
    <w:p w:rsidR="00681BA3" w:rsidRPr="00DD1321" w:rsidRDefault="00681BA3" w:rsidP="00681BA3">
      <w:pPr>
        <w:pStyle w:val="ListParagraph"/>
        <w:numPr>
          <w:ilvl w:val="0"/>
          <w:numId w:val="21"/>
        </w:numPr>
        <w:shd w:val="clear" w:color="auto" w:fill="FFFFFF"/>
        <w:rPr>
          <w:rFonts w:ascii="Arial Narrow" w:eastAsia="Times New Roman" w:hAnsi="Arial Narrow" w:cs="Times New Roman"/>
          <w:color w:val="000000"/>
        </w:rPr>
      </w:pPr>
      <w:r w:rsidRPr="00DD1321">
        <w:rPr>
          <w:rFonts w:ascii="Arial Narrow" w:eastAsia="Times New Roman" w:hAnsi="Arial Narrow" w:cs="Times New Roman"/>
          <w:color w:val="000000"/>
        </w:rPr>
        <w:t>Describes the variable tank names as each visit to each tank is counted down.</w:t>
      </w:r>
    </w:p>
    <w:p w:rsidR="00681BA3" w:rsidRPr="001B35FA" w:rsidRDefault="00681BA3" w:rsidP="00681BA3">
      <w:pPr>
        <w:shd w:val="clear" w:color="auto" w:fill="FFFFFF"/>
        <w:rPr>
          <w:rFonts w:ascii="Arial Narrow" w:eastAsia="Times New Roman" w:hAnsi="Arial Narrow" w:cs="Times New Roman"/>
          <w:color w:val="0000FF"/>
        </w:rPr>
      </w:pPr>
      <w:proofErr w:type="spellStart"/>
      <w:proofErr w:type="gramStart"/>
      <w:r w:rsidRPr="001B35FA">
        <w:rPr>
          <w:rFonts w:ascii="Arial Narrow" w:eastAsia="Times New Roman" w:hAnsi="Arial Narrow" w:cs="Times New Roman"/>
          <w:color w:val="0000FF"/>
        </w:rPr>
        <w:t>minutesPerTank</w:t>
      </w:r>
      <w:proofErr w:type="spellEnd"/>
      <w:proofErr w:type="gramEnd"/>
      <w:r w:rsidRPr="001B35FA">
        <w:rPr>
          <w:rFonts w:ascii="Arial Narrow" w:eastAsia="Times New Roman" w:hAnsi="Arial Narrow" w:cs="Times New Roman"/>
          <w:color w:val="0000FF"/>
        </w:rPr>
        <w:t xml:space="preserve"> = [20, 15, 25, 30]</w:t>
      </w:r>
    </w:p>
    <w:p w:rsidR="00681BA3" w:rsidRPr="00DD1321" w:rsidRDefault="00681BA3" w:rsidP="00681BA3">
      <w:pPr>
        <w:pStyle w:val="ListParagraph"/>
        <w:numPr>
          <w:ilvl w:val="0"/>
          <w:numId w:val="21"/>
        </w:numPr>
        <w:shd w:val="clear" w:color="auto" w:fill="FFFFFF"/>
        <w:rPr>
          <w:rFonts w:ascii="Arial Narrow" w:eastAsia="Times New Roman" w:hAnsi="Arial Narrow" w:cs="Times New Roman"/>
          <w:color w:val="000000"/>
        </w:rPr>
      </w:pPr>
      <w:r w:rsidRPr="00DD1321">
        <w:rPr>
          <w:rFonts w:ascii="Arial Narrow" w:eastAsia="Times New Roman" w:hAnsi="Arial Narrow" w:cs="Times New Roman"/>
          <w:color w:val="000000"/>
        </w:rPr>
        <w:t xml:space="preserve">Marks the starting point in minutes for each tank that is visited.  </w:t>
      </w:r>
    </w:p>
    <w:p w:rsidR="00681BA3" w:rsidRPr="001B35FA" w:rsidRDefault="00681BA3" w:rsidP="00681BA3">
      <w:pPr>
        <w:shd w:val="clear" w:color="auto" w:fill="FFFFFF"/>
        <w:rPr>
          <w:rFonts w:ascii="Arial Narrow" w:eastAsia="Times New Roman" w:hAnsi="Arial Narrow" w:cs="Times New Roman"/>
          <w:color w:val="0000FF"/>
        </w:rPr>
      </w:pPr>
      <w:proofErr w:type="spellStart"/>
      <w:proofErr w:type="gramStart"/>
      <w:r w:rsidRPr="001B35FA">
        <w:rPr>
          <w:rFonts w:ascii="Arial Narrow" w:eastAsia="Times New Roman" w:hAnsi="Arial Narrow" w:cs="Times New Roman"/>
          <w:color w:val="0000FF"/>
        </w:rPr>
        <w:t>kidsNames</w:t>
      </w:r>
      <w:proofErr w:type="spellEnd"/>
      <w:proofErr w:type="gramEnd"/>
      <w:r w:rsidRPr="001B35FA">
        <w:rPr>
          <w:rFonts w:ascii="Arial Narrow" w:eastAsia="Times New Roman" w:hAnsi="Arial Narrow" w:cs="Times New Roman"/>
          <w:color w:val="0000FF"/>
        </w:rPr>
        <w:t xml:space="preserve"> = [ “Braden”, “Rhys”, “Zoe”]</w:t>
      </w:r>
    </w:p>
    <w:p w:rsidR="00681BA3" w:rsidRPr="00DD1321" w:rsidRDefault="00681BA3" w:rsidP="00681BA3">
      <w:pPr>
        <w:pStyle w:val="ListParagraph"/>
        <w:numPr>
          <w:ilvl w:val="0"/>
          <w:numId w:val="21"/>
        </w:numPr>
        <w:shd w:val="clear" w:color="auto" w:fill="FFFFFF"/>
        <w:rPr>
          <w:rFonts w:ascii="Arial Narrow" w:eastAsia="Times New Roman" w:hAnsi="Arial Narrow" w:cs="Times New Roman"/>
          <w:color w:val="000000"/>
        </w:rPr>
      </w:pPr>
      <w:r w:rsidRPr="00DD1321">
        <w:rPr>
          <w:rFonts w:ascii="Arial Narrow" w:eastAsia="Times New Roman" w:hAnsi="Arial Narrow" w:cs="Times New Roman"/>
          <w:color w:val="000000"/>
        </w:rPr>
        <w:t xml:space="preserve">Lists the variable of kids names when </w:t>
      </w:r>
      <w:proofErr w:type="gramStart"/>
      <w:r w:rsidRPr="00DD1321">
        <w:rPr>
          <w:rFonts w:ascii="Arial Narrow" w:eastAsia="Times New Roman" w:hAnsi="Arial Narrow" w:cs="Times New Roman"/>
          <w:color w:val="000000"/>
        </w:rPr>
        <w:t>their</w:t>
      </w:r>
      <w:proofErr w:type="gramEnd"/>
      <w:r w:rsidRPr="00DD1321">
        <w:rPr>
          <w:rFonts w:ascii="Arial Narrow" w:eastAsia="Times New Roman" w:hAnsi="Arial Narrow" w:cs="Times New Roman"/>
          <w:color w:val="000000"/>
        </w:rPr>
        <w:t xml:space="preserve"> called upon in the script.</w:t>
      </w:r>
    </w:p>
    <w:p w:rsidR="00681BA3" w:rsidRPr="00DD1321" w:rsidRDefault="00681BA3" w:rsidP="00681BA3">
      <w:pPr>
        <w:shd w:val="clear" w:color="auto" w:fill="FFFFFF"/>
        <w:rPr>
          <w:rFonts w:ascii="Arial Narrow" w:eastAsia="Times New Roman" w:hAnsi="Arial Narrow" w:cs="Times New Roman"/>
          <w:color w:val="000000"/>
        </w:rPr>
      </w:pPr>
      <w:proofErr w:type="spellStart"/>
      <w:proofErr w:type="gramStart"/>
      <w:r w:rsidRPr="001B35FA">
        <w:rPr>
          <w:rFonts w:ascii="Arial Narrow" w:eastAsia="Times New Roman" w:hAnsi="Arial Narrow" w:cs="Times New Roman"/>
          <w:color w:val="0000FF"/>
        </w:rPr>
        <w:t>var</w:t>
      </w:r>
      <w:proofErr w:type="spellEnd"/>
      <w:proofErr w:type="gramEnd"/>
      <w:r w:rsidRPr="001B35FA">
        <w:rPr>
          <w:rFonts w:ascii="Arial Narrow" w:eastAsia="Times New Roman" w:hAnsi="Arial Narrow" w:cs="Times New Roman"/>
          <w:color w:val="0000FF"/>
        </w:rPr>
        <w:t xml:space="preserve"> </w:t>
      </w:r>
      <w:proofErr w:type="spellStart"/>
      <w:r w:rsidRPr="001B35FA">
        <w:rPr>
          <w:rFonts w:ascii="Arial Narrow" w:eastAsia="Times New Roman" w:hAnsi="Arial Narrow" w:cs="Times New Roman"/>
          <w:color w:val="0000FF"/>
        </w:rPr>
        <w:t>visitTank</w:t>
      </w:r>
      <w:proofErr w:type="spellEnd"/>
      <w:r w:rsidRPr="001B35FA">
        <w:rPr>
          <w:rFonts w:ascii="Arial Narrow" w:eastAsia="Times New Roman" w:hAnsi="Arial Narrow" w:cs="Times New Roman"/>
          <w:color w:val="0000FF"/>
        </w:rPr>
        <w:t xml:space="preserve"> = function(</w:t>
      </w:r>
      <w:proofErr w:type="spellStart"/>
      <w:r w:rsidRPr="001B35FA">
        <w:rPr>
          <w:rFonts w:ascii="Arial Narrow" w:eastAsia="Times New Roman" w:hAnsi="Arial Narrow" w:cs="Times New Roman"/>
          <w:color w:val="0000FF"/>
        </w:rPr>
        <w:t>whatTank</w:t>
      </w:r>
      <w:proofErr w:type="spellEnd"/>
      <w:r w:rsidRPr="001B35FA">
        <w:rPr>
          <w:rFonts w:ascii="Arial Narrow" w:eastAsia="Times New Roman" w:hAnsi="Arial Narrow" w:cs="Times New Roman"/>
          <w:color w:val="0000FF"/>
        </w:rPr>
        <w:t>)….etc</w:t>
      </w:r>
      <w:r w:rsidRPr="00DD1321">
        <w:rPr>
          <w:rFonts w:ascii="Arial Narrow" w:eastAsia="Times New Roman" w:hAnsi="Arial Narrow" w:cs="Times New Roman"/>
          <w:color w:val="000000"/>
        </w:rPr>
        <w:t>.</w:t>
      </w:r>
    </w:p>
    <w:p w:rsidR="00681BA3" w:rsidRPr="00DD1321" w:rsidRDefault="00681BA3" w:rsidP="00681BA3">
      <w:pPr>
        <w:pStyle w:val="ListParagraph"/>
        <w:numPr>
          <w:ilvl w:val="0"/>
          <w:numId w:val="21"/>
        </w:numPr>
        <w:shd w:val="clear" w:color="auto" w:fill="FFFFFF"/>
        <w:rPr>
          <w:rFonts w:ascii="Arial Narrow" w:eastAsia="Times New Roman" w:hAnsi="Arial Narrow" w:cs="Times New Roman"/>
          <w:color w:val="000000"/>
        </w:rPr>
      </w:pPr>
      <w:r w:rsidRPr="00DD1321">
        <w:rPr>
          <w:rFonts w:ascii="Arial Narrow" w:eastAsia="Times New Roman" w:hAnsi="Arial Narrow" w:cs="Times New Roman"/>
          <w:color w:val="000000"/>
        </w:rPr>
        <w:t>This will be the variable that holds the function that changes and rotates the tank names.</w:t>
      </w:r>
    </w:p>
    <w:p w:rsidR="00681BA3" w:rsidRPr="001B35FA" w:rsidRDefault="00681BA3" w:rsidP="00681BA3">
      <w:pPr>
        <w:shd w:val="clear" w:color="auto" w:fill="FFFFFF"/>
        <w:rPr>
          <w:rFonts w:ascii="Arial Narrow" w:eastAsia="Times New Roman" w:hAnsi="Arial Narrow" w:cs="Times New Roman"/>
          <w:color w:val="0000FF"/>
        </w:rPr>
      </w:pPr>
      <w:proofErr w:type="gramStart"/>
      <w:r w:rsidRPr="001B35FA">
        <w:rPr>
          <w:rFonts w:ascii="Arial Narrow" w:eastAsia="Times New Roman" w:hAnsi="Arial Narrow" w:cs="Times New Roman"/>
          <w:color w:val="0000FF"/>
        </w:rPr>
        <w:t>function</w:t>
      </w:r>
      <w:proofErr w:type="gramEnd"/>
      <w:r w:rsidRPr="001B35FA">
        <w:rPr>
          <w:rFonts w:ascii="Arial Narrow" w:eastAsia="Times New Roman" w:hAnsi="Arial Narrow" w:cs="Times New Roman"/>
          <w:color w:val="0000FF"/>
        </w:rPr>
        <w:t xml:space="preserve"> (</w:t>
      </w:r>
      <w:proofErr w:type="spellStart"/>
      <w:r w:rsidRPr="001B35FA">
        <w:rPr>
          <w:rFonts w:ascii="Arial Narrow" w:eastAsia="Times New Roman" w:hAnsi="Arial Narrow" w:cs="Times New Roman"/>
          <w:color w:val="0000FF"/>
        </w:rPr>
        <w:t>whatTank</w:t>
      </w:r>
      <w:proofErr w:type="spellEnd"/>
      <w:r w:rsidRPr="001B35FA">
        <w:rPr>
          <w:rFonts w:ascii="Arial Narrow" w:eastAsia="Times New Roman" w:hAnsi="Arial Narrow" w:cs="Times New Roman"/>
          <w:color w:val="0000FF"/>
        </w:rPr>
        <w:t>) {</w:t>
      </w:r>
      <w:proofErr w:type="spellStart"/>
      <w:r w:rsidRPr="001B35FA">
        <w:rPr>
          <w:rFonts w:ascii="Arial Narrow" w:eastAsia="Times New Roman" w:hAnsi="Arial Narrow" w:cs="Times New Roman"/>
          <w:color w:val="0000FF"/>
        </w:rPr>
        <w:t>var</w:t>
      </w:r>
      <w:proofErr w:type="spellEnd"/>
      <w:r w:rsidRPr="001B35FA">
        <w:rPr>
          <w:rFonts w:ascii="Arial Narrow" w:eastAsia="Times New Roman" w:hAnsi="Arial Narrow" w:cs="Times New Roman"/>
          <w:color w:val="0000FF"/>
        </w:rPr>
        <w:t xml:space="preserve"> </w:t>
      </w:r>
      <w:proofErr w:type="spellStart"/>
      <w:r w:rsidRPr="001B35FA">
        <w:rPr>
          <w:rFonts w:ascii="Arial Narrow" w:eastAsia="Times New Roman" w:hAnsi="Arial Narrow" w:cs="Times New Roman"/>
          <w:color w:val="0000FF"/>
        </w:rPr>
        <w:t>tankName</w:t>
      </w:r>
      <w:proofErr w:type="spellEnd"/>
      <w:r w:rsidRPr="001B35FA">
        <w:rPr>
          <w:rFonts w:ascii="Arial Narrow" w:eastAsia="Times New Roman" w:hAnsi="Arial Narrow" w:cs="Times New Roman"/>
          <w:color w:val="0000FF"/>
        </w:rPr>
        <w:t xml:space="preserve"> = </w:t>
      </w:r>
      <w:proofErr w:type="spellStart"/>
      <w:r w:rsidRPr="001B35FA">
        <w:rPr>
          <w:rFonts w:ascii="Arial Narrow" w:eastAsia="Times New Roman" w:hAnsi="Arial Narrow" w:cs="Times New Roman"/>
          <w:color w:val="0000FF"/>
        </w:rPr>
        <w:t>tankNames</w:t>
      </w:r>
      <w:proofErr w:type="spellEnd"/>
      <w:r w:rsidRPr="001B35FA">
        <w:rPr>
          <w:rFonts w:ascii="Arial Narrow" w:eastAsia="Times New Roman" w:hAnsi="Arial Narrow" w:cs="Times New Roman"/>
          <w:color w:val="0000FF"/>
        </w:rPr>
        <w:t xml:space="preserve"> [</w:t>
      </w:r>
      <w:proofErr w:type="spellStart"/>
      <w:r w:rsidRPr="001B35FA">
        <w:rPr>
          <w:rFonts w:ascii="Arial Narrow" w:eastAsia="Times New Roman" w:hAnsi="Arial Narrow" w:cs="Times New Roman"/>
          <w:color w:val="0000FF"/>
        </w:rPr>
        <w:t>whatTank</w:t>
      </w:r>
      <w:proofErr w:type="spellEnd"/>
      <w:r w:rsidRPr="001B35FA">
        <w:rPr>
          <w:rFonts w:ascii="Arial Narrow" w:eastAsia="Times New Roman" w:hAnsi="Arial Narrow" w:cs="Times New Roman"/>
          <w:color w:val="0000FF"/>
        </w:rPr>
        <w:t>]</w:t>
      </w:r>
    </w:p>
    <w:p w:rsidR="00681BA3" w:rsidRPr="00DD1321" w:rsidRDefault="00681BA3" w:rsidP="00681BA3">
      <w:pPr>
        <w:pStyle w:val="ListParagraph"/>
        <w:numPr>
          <w:ilvl w:val="0"/>
          <w:numId w:val="21"/>
        </w:numPr>
        <w:shd w:val="clear" w:color="auto" w:fill="FFFFFF"/>
        <w:rPr>
          <w:rFonts w:ascii="Arial Narrow" w:eastAsia="Times New Roman" w:hAnsi="Arial Narrow" w:cs="Times New Roman"/>
          <w:color w:val="000000"/>
        </w:rPr>
      </w:pPr>
      <w:r w:rsidRPr="00DD1321">
        <w:rPr>
          <w:rFonts w:ascii="Arial Narrow" w:eastAsia="Times New Roman" w:hAnsi="Arial Narrow" w:cs="Times New Roman"/>
          <w:color w:val="000000"/>
        </w:rPr>
        <w:t xml:space="preserve">This function calls on the variable </w:t>
      </w:r>
      <w:proofErr w:type="spellStart"/>
      <w:r w:rsidRPr="00DD1321">
        <w:rPr>
          <w:rFonts w:ascii="Arial Narrow" w:eastAsia="Times New Roman" w:hAnsi="Arial Narrow" w:cs="Times New Roman"/>
          <w:color w:val="000000"/>
        </w:rPr>
        <w:t>tankName</w:t>
      </w:r>
      <w:proofErr w:type="spellEnd"/>
      <w:r w:rsidRPr="00DD1321">
        <w:rPr>
          <w:rFonts w:ascii="Arial Narrow" w:eastAsia="Times New Roman" w:hAnsi="Arial Narrow" w:cs="Times New Roman"/>
          <w:color w:val="000000"/>
        </w:rPr>
        <w:t xml:space="preserve"> and shows the rotation of those names through the script and gives this rotation the label </w:t>
      </w:r>
      <w:proofErr w:type="spellStart"/>
      <w:r w:rsidRPr="00DD1321">
        <w:rPr>
          <w:rFonts w:ascii="Arial Narrow" w:eastAsia="Times New Roman" w:hAnsi="Arial Narrow" w:cs="Times New Roman"/>
          <w:color w:val="000000"/>
        </w:rPr>
        <w:t>whatTank</w:t>
      </w:r>
      <w:proofErr w:type="spellEnd"/>
      <w:r w:rsidRPr="00DD1321">
        <w:rPr>
          <w:rFonts w:ascii="Arial Narrow" w:eastAsia="Times New Roman" w:hAnsi="Arial Narrow" w:cs="Times New Roman"/>
          <w:color w:val="000000"/>
        </w:rPr>
        <w:t>.</w:t>
      </w:r>
    </w:p>
    <w:p w:rsidR="00681BA3" w:rsidRPr="001B35FA" w:rsidRDefault="00681BA3" w:rsidP="00681BA3">
      <w:pPr>
        <w:shd w:val="clear" w:color="auto" w:fill="FFFFFF"/>
        <w:rPr>
          <w:rFonts w:ascii="Arial Narrow" w:eastAsia="Times New Roman" w:hAnsi="Arial Narrow" w:cs="Times New Roman"/>
          <w:color w:val="0000FF"/>
        </w:rPr>
      </w:pPr>
      <w:proofErr w:type="spellStart"/>
      <w:proofErr w:type="gramStart"/>
      <w:r w:rsidRPr="001B35FA">
        <w:rPr>
          <w:rFonts w:ascii="Arial Narrow" w:eastAsia="Times New Roman" w:hAnsi="Arial Narrow" w:cs="Times New Roman"/>
          <w:color w:val="0000FF"/>
        </w:rPr>
        <w:t>minutesThisTank</w:t>
      </w:r>
      <w:proofErr w:type="spellEnd"/>
      <w:proofErr w:type="gramEnd"/>
      <w:r w:rsidRPr="001B35FA">
        <w:rPr>
          <w:rFonts w:ascii="Arial Narrow" w:eastAsia="Times New Roman" w:hAnsi="Arial Narrow" w:cs="Times New Roman"/>
          <w:color w:val="0000FF"/>
        </w:rPr>
        <w:t xml:space="preserve"> = </w:t>
      </w:r>
      <w:proofErr w:type="spellStart"/>
      <w:r w:rsidRPr="001B35FA">
        <w:rPr>
          <w:rFonts w:ascii="Arial Narrow" w:eastAsia="Times New Roman" w:hAnsi="Arial Narrow" w:cs="Times New Roman"/>
          <w:color w:val="0000FF"/>
        </w:rPr>
        <w:t>minutesPerTank</w:t>
      </w:r>
      <w:proofErr w:type="spellEnd"/>
      <w:r w:rsidRPr="001B35FA">
        <w:rPr>
          <w:rFonts w:ascii="Arial Narrow" w:eastAsia="Times New Roman" w:hAnsi="Arial Narrow" w:cs="Times New Roman"/>
          <w:color w:val="0000FF"/>
        </w:rPr>
        <w:t xml:space="preserve"> [</w:t>
      </w:r>
      <w:proofErr w:type="spellStart"/>
      <w:r w:rsidRPr="001B35FA">
        <w:rPr>
          <w:rFonts w:ascii="Arial Narrow" w:eastAsia="Times New Roman" w:hAnsi="Arial Narrow" w:cs="Times New Roman"/>
          <w:color w:val="0000FF"/>
        </w:rPr>
        <w:t>tankNumber</w:t>
      </w:r>
      <w:proofErr w:type="spellEnd"/>
      <w:r w:rsidRPr="001B35FA">
        <w:rPr>
          <w:rFonts w:ascii="Arial Narrow" w:eastAsia="Times New Roman" w:hAnsi="Arial Narrow" w:cs="Times New Roman"/>
          <w:color w:val="0000FF"/>
        </w:rPr>
        <w:t>]</w:t>
      </w:r>
    </w:p>
    <w:p w:rsidR="00681BA3" w:rsidRPr="00DD1321" w:rsidRDefault="00681BA3" w:rsidP="00681BA3">
      <w:pPr>
        <w:pStyle w:val="ListParagraph"/>
        <w:numPr>
          <w:ilvl w:val="0"/>
          <w:numId w:val="21"/>
        </w:numPr>
        <w:shd w:val="clear" w:color="auto" w:fill="FFFFFF"/>
        <w:rPr>
          <w:rFonts w:ascii="Arial Narrow" w:eastAsia="Times New Roman" w:hAnsi="Arial Narrow" w:cs="Times New Roman"/>
          <w:color w:val="000000"/>
        </w:rPr>
      </w:pPr>
      <w:r w:rsidRPr="00DD1321">
        <w:rPr>
          <w:rFonts w:ascii="Arial Narrow" w:eastAsia="Times New Roman" w:hAnsi="Arial Narrow" w:cs="Times New Roman"/>
          <w:color w:val="000000"/>
        </w:rPr>
        <w:t xml:space="preserve">This part of the function shows the rotation of the minutes per tank and labels the variable </w:t>
      </w:r>
      <w:proofErr w:type="spellStart"/>
      <w:r w:rsidRPr="00DD1321">
        <w:rPr>
          <w:rFonts w:ascii="Arial Narrow" w:eastAsia="Times New Roman" w:hAnsi="Arial Narrow" w:cs="Times New Roman"/>
          <w:color w:val="000000"/>
        </w:rPr>
        <w:t>minutesThisTank</w:t>
      </w:r>
      <w:proofErr w:type="spellEnd"/>
    </w:p>
    <w:p w:rsidR="00681BA3" w:rsidRPr="001B35FA" w:rsidRDefault="00681BA3" w:rsidP="00681BA3">
      <w:pPr>
        <w:shd w:val="clear" w:color="auto" w:fill="FFFFFF"/>
        <w:rPr>
          <w:rFonts w:ascii="Arial Narrow" w:eastAsia="Times New Roman" w:hAnsi="Arial Narrow" w:cs="Times New Roman"/>
          <w:color w:val="0000FF"/>
        </w:rPr>
      </w:pPr>
      <w:proofErr w:type="gramStart"/>
      <w:r w:rsidRPr="001B35FA">
        <w:rPr>
          <w:rFonts w:ascii="Arial Narrow" w:eastAsia="Times New Roman" w:hAnsi="Arial Narrow" w:cs="Times New Roman"/>
          <w:color w:val="0000FF"/>
        </w:rPr>
        <w:t>console.log</w:t>
      </w:r>
      <w:proofErr w:type="gramEnd"/>
      <w:r w:rsidRPr="001B35FA">
        <w:rPr>
          <w:rFonts w:ascii="Arial Narrow" w:eastAsia="Times New Roman" w:hAnsi="Arial Narrow" w:cs="Times New Roman"/>
          <w:color w:val="0000FF"/>
        </w:rPr>
        <w:t xml:space="preserve"> (</w:t>
      </w:r>
      <w:proofErr w:type="spellStart"/>
      <w:r w:rsidRPr="001B35FA">
        <w:rPr>
          <w:rFonts w:ascii="Arial Narrow" w:eastAsia="Times New Roman" w:hAnsi="Arial Narrow" w:cs="Times New Roman"/>
          <w:color w:val="0000FF"/>
        </w:rPr>
        <w:t>kidNames</w:t>
      </w:r>
      <w:proofErr w:type="spellEnd"/>
      <w:r w:rsidRPr="001B35FA">
        <w:rPr>
          <w:rFonts w:ascii="Arial Narrow" w:eastAsia="Times New Roman" w:hAnsi="Arial Narrow" w:cs="Times New Roman"/>
          <w:color w:val="0000FF"/>
        </w:rPr>
        <w:t xml:space="preserve"> [0] + “ wanted us to visit the “ + </w:t>
      </w:r>
      <w:proofErr w:type="spellStart"/>
      <w:r w:rsidRPr="001B35FA">
        <w:rPr>
          <w:rFonts w:ascii="Arial Narrow" w:eastAsia="Times New Roman" w:hAnsi="Arial Narrow" w:cs="Times New Roman"/>
          <w:color w:val="0000FF"/>
        </w:rPr>
        <w:t>tankName</w:t>
      </w:r>
      <w:proofErr w:type="spellEnd"/>
      <w:r w:rsidRPr="001B35FA">
        <w:rPr>
          <w:rFonts w:ascii="Arial Narrow" w:eastAsia="Times New Roman" w:hAnsi="Arial Narrow" w:cs="Times New Roman"/>
          <w:color w:val="0000FF"/>
        </w:rPr>
        <w:t xml:space="preserve"> + “ for “ + </w:t>
      </w:r>
      <w:proofErr w:type="spellStart"/>
      <w:r w:rsidRPr="001B35FA">
        <w:rPr>
          <w:rFonts w:ascii="Arial Narrow" w:eastAsia="Times New Roman" w:hAnsi="Arial Narrow" w:cs="Times New Roman"/>
          <w:color w:val="0000FF"/>
        </w:rPr>
        <w:t>minutesThisTank</w:t>
      </w:r>
      <w:proofErr w:type="spellEnd"/>
      <w:r w:rsidRPr="001B35FA">
        <w:rPr>
          <w:rFonts w:ascii="Arial Narrow" w:eastAsia="Times New Roman" w:hAnsi="Arial Narrow" w:cs="Times New Roman"/>
          <w:color w:val="0000FF"/>
        </w:rPr>
        <w:t xml:space="preserve"> + “ minutes. So I set the timer on my watch!”)</w:t>
      </w:r>
    </w:p>
    <w:p w:rsidR="00681BA3" w:rsidRPr="00DD1321" w:rsidRDefault="00681BA3" w:rsidP="00681BA3">
      <w:pPr>
        <w:pStyle w:val="ListParagraph"/>
        <w:numPr>
          <w:ilvl w:val="0"/>
          <w:numId w:val="21"/>
        </w:numPr>
        <w:shd w:val="clear" w:color="auto" w:fill="FFFFFF"/>
        <w:rPr>
          <w:rFonts w:ascii="Arial Narrow" w:eastAsia="Times New Roman" w:hAnsi="Arial Narrow" w:cs="Times New Roman"/>
          <w:color w:val="000000"/>
        </w:rPr>
      </w:pPr>
      <w:r w:rsidRPr="00DD1321">
        <w:rPr>
          <w:rFonts w:ascii="Arial Narrow" w:eastAsia="Times New Roman" w:hAnsi="Arial Narrow" w:cs="Times New Roman"/>
          <w:color w:val="000000"/>
        </w:rPr>
        <w:t xml:space="preserve">Will output to the console log the start of the first name of the child (Braden), which tank that person wanted to visit and for how </w:t>
      </w:r>
      <w:proofErr w:type="gramStart"/>
      <w:r w:rsidRPr="00DD1321">
        <w:rPr>
          <w:rFonts w:ascii="Arial Narrow" w:eastAsia="Times New Roman" w:hAnsi="Arial Narrow" w:cs="Times New Roman"/>
          <w:color w:val="000000"/>
        </w:rPr>
        <w:t>long.</w:t>
      </w:r>
      <w:proofErr w:type="gramEnd"/>
      <w:r w:rsidRPr="00DD1321">
        <w:rPr>
          <w:rFonts w:ascii="Arial Narrow" w:eastAsia="Times New Roman" w:hAnsi="Arial Narrow" w:cs="Times New Roman"/>
          <w:color w:val="000000"/>
        </w:rPr>
        <w:t xml:space="preserve">  </w:t>
      </w:r>
    </w:p>
    <w:p w:rsidR="00681BA3" w:rsidRPr="001B35FA" w:rsidRDefault="00681BA3" w:rsidP="00681BA3">
      <w:pPr>
        <w:shd w:val="clear" w:color="auto" w:fill="FFFFFF"/>
        <w:rPr>
          <w:rFonts w:ascii="Arial Narrow" w:eastAsia="Times New Roman" w:hAnsi="Arial Narrow" w:cs="Times New Roman"/>
          <w:color w:val="0000FF"/>
        </w:rPr>
      </w:pPr>
      <w:proofErr w:type="gramStart"/>
      <w:r w:rsidRPr="001B35FA">
        <w:rPr>
          <w:rFonts w:ascii="Arial Narrow" w:eastAsia="Times New Roman" w:hAnsi="Arial Narrow" w:cs="Times New Roman"/>
          <w:color w:val="0000FF"/>
        </w:rPr>
        <w:t>for</w:t>
      </w:r>
      <w:proofErr w:type="gramEnd"/>
      <w:r w:rsidRPr="001B35FA">
        <w:rPr>
          <w:rFonts w:ascii="Arial Narrow" w:eastAsia="Times New Roman" w:hAnsi="Arial Narrow" w:cs="Times New Roman"/>
          <w:color w:val="0000FF"/>
        </w:rPr>
        <w:t xml:space="preserve"> (</w:t>
      </w:r>
      <w:proofErr w:type="spellStart"/>
      <w:r w:rsidRPr="001B35FA">
        <w:rPr>
          <w:rFonts w:ascii="Arial Narrow" w:eastAsia="Times New Roman" w:hAnsi="Arial Narrow" w:cs="Times New Roman"/>
          <w:color w:val="0000FF"/>
        </w:rPr>
        <w:t>var</w:t>
      </w:r>
      <w:proofErr w:type="spellEnd"/>
      <w:r w:rsidRPr="001B35FA">
        <w:rPr>
          <w:rFonts w:ascii="Arial Narrow" w:eastAsia="Times New Roman" w:hAnsi="Arial Narrow" w:cs="Times New Roman"/>
          <w:color w:val="0000FF"/>
        </w:rPr>
        <w:t xml:space="preserve"> minutes = 0; minutes &lt; </w:t>
      </w:r>
      <w:proofErr w:type="spellStart"/>
      <w:r w:rsidRPr="001B35FA">
        <w:rPr>
          <w:rFonts w:ascii="Arial Narrow" w:eastAsia="Times New Roman" w:hAnsi="Arial Narrow" w:cs="Times New Roman"/>
          <w:color w:val="0000FF"/>
        </w:rPr>
        <w:t>minutesThisTank</w:t>
      </w:r>
      <w:proofErr w:type="spellEnd"/>
      <w:r w:rsidRPr="001B35FA">
        <w:rPr>
          <w:rFonts w:ascii="Arial Narrow" w:eastAsia="Times New Roman" w:hAnsi="Arial Narrow" w:cs="Times New Roman"/>
          <w:color w:val="0000FF"/>
        </w:rPr>
        <w:t>; minutes += 5)</w:t>
      </w:r>
    </w:p>
    <w:p w:rsidR="00681BA3" w:rsidRPr="00DD1321" w:rsidRDefault="00681BA3" w:rsidP="00681BA3">
      <w:pPr>
        <w:pStyle w:val="ListParagraph"/>
        <w:numPr>
          <w:ilvl w:val="0"/>
          <w:numId w:val="21"/>
        </w:numPr>
        <w:shd w:val="clear" w:color="auto" w:fill="FFFFFF"/>
        <w:rPr>
          <w:rFonts w:ascii="Arial Narrow" w:eastAsia="Times New Roman" w:hAnsi="Arial Narrow" w:cs="Times New Roman"/>
          <w:color w:val="000000"/>
        </w:rPr>
      </w:pPr>
      <w:r w:rsidRPr="00DD1321">
        <w:rPr>
          <w:rFonts w:ascii="Arial Narrow" w:eastAsia="Times New Roman" w:hAnsi="Arial Narrow" w:cs="Times New Roman"/>
          <w:color w:val="000000"/>
        </w:rPr>
        <w:t>This loop is stating in the beginning what the variable is before the loop starts.  Then it is telling us the condition for running the loop.  Lastly it is showing us what is done after each time the loop has ben ran/executed.</w:t>
      </w:r>
    </w:p>
    <w:p w:rsidR="00681BA3" w:rsidRPr="001B35FA" w:rsidRDefault="00681BA3" w:rsidP="00681BA3">
      <w:pPr>
        <w:shd w:val="clear" w:color="auto" w:fill="FFFFFF"/>
        <w:rPr>
          <w:rFonts w:ascii="Arial Narrow" w:eastAsia="Times New Roman" w:hAnsi="Arial Narrow" w:cs="Times New Roman"/>
          <w:color w:val="0000FF"/>
        </w:rPr>
      </w:pPr>
      <w:proofErr w:type="spellStart"/>
      <w:proofErr w:type="gramStart"/>
      <w:r w:rsidRPr="001B35FA">
        <w:rPr>
          <w:rFonts w:ascii="Arial Narrow" w:eastAsia="Times New Roman" w:hAnsi="Arial Narrow" w:cs="Times New Roman"/>
          <w:color w:val="0000FF"/>
        </w:rPr>
        <w:t>var</w:t>
      </w:r>
      <w:proofErr w:type="spellEnd"/>
      <w:proofErr w:type="gramEnd"/>
      <w:r w:rsidRPr="001B35FA">
        <w:rPr>
          <w:rFonts w:ascii="Arial Narrow" w:eastAsia="Times New Roman" w:hAnsi="Arial Narrow" w:cs="Times New Roman"/>
          <w:color w:val="0000FF"/>
        </w:rPr>
        <w:t xml:space="preserve"> </w:t>
      </w:r>
      <w:proofErr w:type="spellStart"/>
      <w:r w:rsidRPr="001B35FA">
        <w:rPr>
          <w:rFonts w:ascii="Arial Narrow" w:eastAsia="Times New Roman" w:hAnsi="Arial Narrow" w:cs="Times New Roman"/>
          <w:color w:val="0000FF"/>
        </w:rPr>
        <w:t>minutesRemain</w:t>
      </w:r>
      <w:proofErr w:type="spellEnd"/>
      <w:r w:rsidRPr="001B35FA">
        <w:rPr>
          <w:rFonts w:ascii="Arial Narrow" w:eastAsia="Times New Roman" w:hAnsi="Arial Narrow" w:cs="Times New Roman"/>
          <w:color w:val="0000FF"/>
        </w:rPr>
        <w:t xml:space="preserve"> = </w:t>
      </w:r>
      <w:proofErr w:type="spellStart"/>
      <w:r w:rsidRPr="001B35FA">
        <w:rPr>
          <w:rFonts w:ascii="Arial Narrow" w:eastAsia="Times New Roman" w:hAnsi="Arial Narrow" w:cs="Times New Roman"/>
          <w:color w:val="0000FF"/>
        </w:rPr>
        <w:t>minutesThisTank</w:t>
      </w:r>
      <w:proofErr w:type="spellEnd"/>
      <w:r w:rsidRPr="001B35FA">
        <w:rPr>
          <w:rFonts w:ascii="Arial Narrow" w:eastAsia="Times New Roman" w:hAnsi="Arial Narrow" w:cs="Times New Roman"/>
          <w:color w:val="0000FF"/>
        </w:rPr>
        <w:t xml:space="preserve"> – minutes</w:t>
      </w:r>
    </w:p>
    <w:p w:rsidR="00681BA3" w:rsidRPr="00DD1321" w:rsidRDefault="00681BA3" w:rsidP="00681BA3">
      <w:pPr>
        <w:pStyle w:val="ListParagraph"/>
        <w:numPr>
          <w:ilvl w:val="0"/>
          <w:numId w:val="21"/>
        </w:numPr>
        <w:shd w:val="clear" w:color="auto" w:fill="FFFFFF"/>
        <w:rPr>
          <w:rFonts w:ascii="Arial Narrow" w:eastAsia="Times New Roman" w:hAnsi="Arial Narrow" w:cs="Times New Roman"/>
          <w:color w:val="000000"/>
        </w:rPr>
      </w:pPr>
      <w:r w:rsidRPr="00DD1321">
        <w:rPr>
          <w:rFonts w:ascii="Arial Narrow" w:eastAsia="Times New Roman" w:hAnsi="Arial Narrow" w:cs="Times New Roman"/>
          <w:color w:val="000000"/>
        </w:rPr>
        <w:t xml:space="preserve">While the loop above is running this is a part of it counting the minutes remaining.  </w:t>
      </w:r>
    </w:p>
    <w:p w:rsidR="00681BA3" w:rsidRPr="001B35FA" w:rsidRDefault="00681BA3" w:rsidP="00681BA3">
      <w:pPr>
        <w:shd w:val="clear" w:color="auto" w:fill="FFFFFF"/>
        <w:rPr>
          <w:rFonts w:ascii="Arial Narrow" w:eastAsia="Times New Roman" w:hAnsi="Arial Narrow" w:cs="Times New Roman"/>
          <w:color w:val="0000FF"/>
        </w:rPr>
      </w:pPr>
      <w:proofErr w:type="gramStart"/>
      <w:r w:rsidRPr="001B35FA">
        <w:rPr>
          <w:rFonts w:ascii="Arial Narrow" w:eastAsia="Times New Roman" w:hAnsi="Arial Narrow" w:cs="Times New Roman"/>
          <w:color w:val="0000FF"/>
        </w:rPr>
        <w:t>console.log</w:t>
      </w:r>
      <w:proofErr w:type="gramEnd"/>
      <w:r w:rsidRPr="001B35FA">
        <w:rPr>
          <w:rFonts w:ascii="Arial Narrow" w:eastAsia="Times New Roman" w:hAnsi="Arial Narrow" w:cs="Times New Roman"/>
          <w:color w:val="0000FF"/>
        </w:rPr>
        <w:t xml:space="preserve"> ( “We have “ + </w:t>
      </w:r>
      <w:proofErr w:type="spellStart"/>
      <w:r w:rsidRPr="001B35FA">
        <w:rPr>
          <w:rFonts w:ascii="Arial Narrow" w:eastAsia="Times New Roman" w:hAnsi="Arial Narrow" w:cs="Times New Roman"/>
          <w:color w:val="0000FF"/>
        </w:rPr>
        <w:t>minutesRemain</w:t>
      </w:r>
      <w:proofErr w:type="spellEnd"/>
      <w:r w:rsidRPr="001B35FA">
        <w:rPr>
          <w:rFonts w:ascii="Arial Narrow" w:eastAsia="Times New Roman" w:hAnsi="Arial Narrow" w:cs="Times New Roman"/>
          <w:color w:val="0000FF"/>
        </w:rPr>
        <w:t xml:space="preserve"> + “ minutes left. “ + minutes + “ minutes have past. “)</w:t>
      </w:r>
    </w:p>
    <w:p w:rsidR="00681BA3" w:rsidRPr="00DD1321" w:rsidRDefault="00681BA3" w:rsidP="00681BA3">
      <w:pPr>
        <w:pStyle w:val="ListParagraph"/>
        <w:numPr>
          <w:ilvl w:val="0"/>
          <w:numId w:val="21"/>
        </w:numPr>
        <w:shd w:val="clear" w:color="auto" w:fill="FFFFFF"/>
        <w:rPr>
          <w:rFonts w:ascii="Arial Narrow" w:eastAsia="Times New Roman" w:hAnsi="Arial Narrow" w:cs="Times New Roman"/>
          <w:color w:val="000000"/>
        </w:rPr>
      </w:pPr>
      <w:r w:rsidRPr="00DD1321">
        <w:rPr>
          <w:rFonts w:ascii="Arial Narrow" w:eastAsia="Times New Roman" w:hAnsi="Arial Narrow" w:cs="Times New Roman"/>
          <w:color w:val="000000"/>
        </w:rPr>
        <w:t>Will put out to the console log the minutes left and how many minutes have past.</w:t>
      </w:r>
    </w:p>
    <w:p w:rsidR="00681BA3" w:rsidRPr="001B35FA" w:rsidRDefault="00681BA3" w:rsidP="00681BA3">
      <w:pPr>
        <w:shd w:val="clear" w:color="auto" w:fill="FFFFFF"/>
        <w:rPr>
          <w:rFonts w:ascii="Arial Narrow" w:eastAsia="Times New Roman" w:hAnsi="Arial Narrow" w:cs="Times New Roman"/>
          <w:color w:val="0000FF"/>
        </w:rPr>
      </w:pPr>
      <w:proofErr w:type="gramStart"/>
      <w:r w:rsidRPr="001B35FA">
        <w:rPr>
          <w:rFonts w:ascii="Arial Narrow" w:eastAsia="Times New Roman" w:hAnsi="Arial Narrow" w:cs="Times New Roman"/>
          <w:color w:val="0000FF"/>
        </w:rPr>
        <w:t>console.log</w:t>
      </w:r>
      <w:proofErr w:type="gramEnd"/>
      <w:r w:rsidRPr="001B35FA">
        <w:rPr>
          <w:rFonts w:ascii="Arial Narrow" w:eastAsia="Times New Roman" w:hAnsi="Arial Narrow" w:cs="Times New Roman"/>
          <w:color w:val="0000FF"/>
        </w:rPr>
        <w:t xml:space="preserve"> (“We finished with the “ + </w:t>
      </w:r>
      <w:proofErr w:type="spellStart"/>
      <w:r w:rsidRPr="001B35FA">
        <w:rPr>
          <w:rFonts w:ascii="Arial Narrow" w:eastAsia="Times New Roman" w:hAnsi="Arial Narrow" w:cs="Times New Roman"/>
          <w:color w:val="0000FF"/>
        </w:rPr>
        <w:t>tankName</w:t>
      </w:r>
      <w:proofErr w:type="spellEnd"/>
      <w:r w:rsidRPr="001B35FA">
        <w:rPr>
          <w:rFonts w:ascii="Arial Narrow" w:eastAsia="Times New Roman" w:hAnsi="Arial Narrow" w:cs="Times New Roman"/>
          <w:color w:val="0000FF"/>
        </w:rPr>
        <w:t xml:space="preserve"> + “.”)</w:t>
      </w:r>
    </w:p>
    <w:p w:rsidR="00681BA3" w:rsidRPr="00DD1321" w:rsidRDefault="00681BA3" w:rsidP="00681BA3">
      <w:pPr>
        <w:pStyle w:val="ListParagraph"/>
        <w:numPr>
          <w:ilvl w:val="0"/>
          <w:numId w:val="21"/>
        </w:numPr>
        <w:shd w:val="clear" w:color="auto" w:fill="FFFFFF"/>
        <w:rPr>
          <w:rFonts w:ascii="Arial Narrow" w:eastAsia="Times New Roman" w:hAnsi="Arial Narrow" w:cs="Times New Roman"/>
          <w:color w:val="000000"/>
        </w:rPr>
      </w:pPr>
      <w:r w:rsidRPr="00DD1321">
        <w:rPr>
          <w:rFonts w:ascii="Arial Narrow" w:eastAsia="Times New Roman" w:hAnsi="Arial Narrow" w:cs="Times New Roman"/>
          <w:color w:val="000000"/>
        </w:rPr>
        <w:t>Console logs what tank the kids are finished visiting after each loop.</w:t>
      </w:r>
    </w:p>
    <w:p w:rsidR="00681BA3" w:rsidRPr="001B35FA" w:rsidRDefault="00681BA3" w:rsidP="00681BA3">
      <w:pPr>
        <w:shd w:val="clear" w:color="auto" w:fill="FFFFFF"/>
        <w:rPr>
          <w:rFonts w:ascii="Arial Narrow" w:eastAsia="Times New Roman" w:hAnsi="Arial Narrow" w:cs="Times New Roman"/>
          <w:color w:val="0000FF"/>
        </w:rPr>
      </w:pPr>
      <w:proofErr w:type="gramStart"/>
      <w:r w:rsidRPr="001B35FA">
        <w:rPr>
          <w:rFonts w:ascii="Arial Narrow" w:eastAsia="Times New Roman" w:hAnsi="Arial Narrow" w:cs="Times New Roman"/>
          <w:color w:val="0000FF"/>
        </w:rPr>
        <w:t>for</w:t>
      </w:r>
      <w:proofErr w:type="gramEnd"/>
      <w:r w:rsidRPr="001B35FA">
        <w:rPr>
          <w:rFonts w:ascii="Arial Narrow" w:eastAsia="Times New Roman" w:hAnsi="Arial Narrow" w:cs="Times New Roman"/>
          <w:color w:val="0000FF"/>
        </w:rPr>
        <w:t xml:space="preserve"> (</w:t>
      </w:r>
      <w:proofErr w:type="spellStart"/>
      <w:r w:rsidRPr="001B35FA">
        <w:rPr>
          <w:rFonts w:ascii="Arial Narrow" w:eastAsia="Times New Roman" w:hAnsi="Arial Narrow" w:cs="Times New Roman"/>
          <w:color w:val="0000FF"/>
        </w:rPr>
        <w:t>var</w:t>
      </w:r>
      <w:proofErr w:type="spellEnd"/>
      <w:r w:rsidRPr="001B35FA">
        <w:rPr>
          <w:rFonts w:ascii="Arial Narrow" w:eastAsia="Times New Roman" w:hAnsi="Arial Narrow" w:cs="Times New Roman"/>
          <w:color w:val="0000FF"/>
        </w:rPr>
        <w:t xml:space="preserve"> </w:t>
      </w:r>
      <w:proofErr w:type="spellStart"/>
      <w:r w:rsidRPr="001B35FA">
        <w:rPr>
          <w:rFonts w:ascii="Arial Narrow" w:eastAsia="Times New Roman" w:hAnsi="Arial Narrow" w:cs="Times New Roman"/>
          <w:color w:val="0000FF"/>
        </w:rPr>
        <w:t>tankNumber</w:t>
      </w:r>
      <w:proofErr w:type="spellEnd"/>
      <w:r w:rsidRPr="001B35FA">
        <w:rPr>
          <w:rFonts w:ascii="Arial Narrow" w:eastAsia="Times New Roman" w:hAnsi="Arial Narrow" w:cs="Times New Roman"/>
          <w:color w:val="0000FF"/>
        </w:rPr>
        <w:t xml:space="preserve"> = 0; </w:t>
      </w:r>
      <w:proofErr w:type="spellStart"/>
      <w:r w:rsidRPr="001B35FA">
        <w:rPr>
          <w:rFonts w:ascii="Arial Narrow" w:eastAsia="Times New Roman" w:hAnsi="Arial Narrow" w:cs="Times New Roman"/>
          <w:color w:val="0000FF"/>
        </w:rPr>
        <w:t>tankNumber</w:t>
      </w:r>
      <w:proofErr w:type="spellEnd"/>
      <w:r w:rsidRPr="001B35FA">
        <w:rPr>
          <w:rFonts w:ascii="Arial Narrow" w:eastAsia="Times New Roman" w:hAnsi="Arial Narrow" w:cs="Times New Roman"/>
          <w:color w:val="0000FF"/>
        </w:rPr>
        <w:t xml:space="preserve"> &lt;</w:t>
      </w:r>
      <w:proofErr w:type="spellStart"/>
      <w:r w:rsidRPr="001B35FA">
        <w:rPr>
          <w:rFonts w:ascii="Arial Narrow" w:eastAsia="Times New Roman" w:hAnsi="Arial Narrow" w:cs="Times New Roman"/>
          <w:color w:val="0000FF"/>
        </w:rPr>
        <w:t>tankNames.length</w:t>
      </w:r>
      <w:proofErr w:type="spellEnd"/>
      <w:r w:rsidRPr="001B35FA">
        <w:rPr>
          <w:rFonts w:ascii="Arial Narrow" w:eastAsia="Times New Roman" w:hAnsi="Arial Narrow" w:cs="Times New Roman"/>
          <w:color w:val="0000FF"/>
        </w:rPr>
        <w:t xml:space="preserve">; </w:t>
      </w:r>
      <w:proofErr w:type="spellStart"/>
      <w:r w:rsidRPr="001B35FA">
        <w:rPr>
          <w:rFonts w:ascii="Arial Narrow" w:eastAsia="Times New Roman" w:hAnsi="Arial Narrow" w:cs="Times New Roman"/>
          <w:color w:val="0000FF"/>
        </w:rPr>
        <w:t>tankNumber</w:t>
      </w:r>
      <w:proofErr w:type="spellEnd"/>
      <w:r w:rsidRPr="001B35FA">
        <w:rPr>
          <w:rFonts w:ascii="Arial Narrow" w:eastAsia="Times New Roman" w:hAnsi="Arial Narrow" w:cs="Times New Roman"/>
          <w:color w:val="0000FF"/>
        </w:rPr>
        <w:t>++)</w:t>
      </w:r>
    </w:p>
    <w:p w:rsidR="00681BA3" w:rsidRPr="00DD1321" w:rsidRDefault="00681BA3" w:rsidP="00681BA3">
      <w:pPr>
        <w:pStyle w:val="ListParagraph"/>
        <w:numPr>
          <w:ilvl w:val="0"/>
          <w:numId w:val="21"/>
        </w:numPr>
        <w:shd w:val="clear" w:color="auto" w:fill="FFFFFF"/>
        <w:rPr>
          <w:rFonts w:ascii="Arial Narrow" w:eastAsia="Times New Roman" w:hAnsi="Arial Narrow" w:cs="Times New Roman"/>
          <w:color w:val="000000"/>
        </w:rPr>
      </w:pPr>
      <w:r w:rsidRPr="00DD1321">
        <w:rPr>
          <w:rFonts w:ascii="Arial Narrow" w:eastAsia="Times New Roman" w:hAnsi="Arial Narrow" w:cs="Times New Roman"/>
          <w:color w:val="000000"/>
        </w:rPr>
        <w:t>The same as above, this loop is stating in the beginning what the variable is before the loop starts.  Then it is telling us the condition for running the loop.  Lastly it is showing us what is done after each time the loop has ben ran/executed.</w:t>
      </w:r>
    </w:p>
    <w:p w:rsidR="00681BA3" w:rsidRPr="00DD1321" w:rsidRDefault="00681BA3" w:rsidP="00681BA3">
      <w:pPr>
        <w:pStyle w:val="ListParagraph"/>
        <w:numPr>
          <w:ilvl w:val="0"/>
          <w:numId w:val="21"/>
        </w:numPr>
        <w:shd w:val="clear" w:color="auto" w:fill="FFFFFF"/>
        <w:rPr>
          <w:rFonts w:ascii="Arial Narrow" w:eastAsia="Times New Roman" w:hAnsi="Arial Narrow" w:cs="Times New Roman"/>
          <w:color w:val="000000"/>
        </w:rPr>
      </w:pPr>
      <w:r w:rsidRPr="00DD1321">
        <w:rPr>
          <w:rFonts w:ascii="Arial Narrow" w:eastAsia="Times New Roman" w:hAnsi="Arial Narrow" w:cs="Times New Roman"/>
          <w:color w:val="000000"/>
        </w:rPr>
        <w:t xml:space="preserve">This one is looping through all of the tanks visited.  </w:t>
      </w:r>
    </w:p>
    <w:p w:rsidR="00681BA3" w:rsidRPr="001B35FA" w:rsidRDefault="00681BA3" w:rsidP="00681BA3">
      <w:pPr>
        <w:shd w:val="clear" w:color="auto" w:fill="FFFFFF"/>
        <w:rPr>
          <w:rFonts w:ascii="Arial Narrow" w:eastAsia="Times New Roman" w:hAnsi="Arial Narrow" w:cs="Times New Roman"/>
          <w:color w:val="0000FF"/>
        </w:rPr>
      </w:pPr>
      <w:proofErr w:type="spellStart"/>
      <w:proofErr w:type="gramStart"/>
      <w:r w:rsidRPr="001B35FA">
        <w:rPr>
          <w:rFonts w:ascii="Arial Narrow" w:eastAsia="Times New Roman" w:hAnsi="Arial Narrow" w:cs="Times New Roman"/>
          <w:color w:val="0000FF"/>
        </w:rPr>
        <w:t>visitTank</w:t>
      </w:r>
      <w:proofErr w:type="spellEnd"/>
      <w:proofErr w:type="gramEnd"/>
      <w:r w:rsidRPr="001B35FA">
        <w:rPr>
          <w:rFonts w:ascii="Arial Narrow" w:eastAsia="Times New Roman" w:hAnsi="Arial Narrow" w:cs="Times New Roman"/>
          <w:color w:val="0000FF"/>
        </w:rPr>
        <w:t xml:space="preserve"> (</w:t>
      </w:r>
      <w:proofErr w:type="spellStart"/>
      <w:r w:rsidRPr="001B35FA">
        <w:rPr>
          <w:rFonts w:ascii="Arial Narrow" w:eastAsia="Times New Roman" w:hAnsi="Arial Narrow" w:cs="Times New Roman"/>
          <w:color w:val="0000FF"/>
        </w:rPr>
        <w:t>tankNumber</w:t>
      </w:r>
      <w:proofErr w:type="spellEnd"/>
      <w:r w:rsidRPr="001B35FA">
        <w:rPr>
          <w:rFonts w:ascii="Arial Narrow" w:eastAsia="Times New Roman" w:hAnsi="Arial Narrow" w:cs="Times New Roman"/>
          <w:color w:val="0000FF"/>
        </w:rPr>
        <w:t>)</w:t>
      </w:r>
    </w:p>
    <w:p w:rsidR="00681BA3" w:rsidRDefault="00681BA3" w:rsidP="00681BA3">
      <w:pPr>
        <w:pStyle w:val="ListParagraph"/>
        <w:numPr>
          <w:ilvl w:val="0"/>
          <w:numId w:val="22"/>
        </w:numPr>
        <w:shd w:val="clear" w:color="auto" w:fill="FFFFFF"/>
        <w:rPr>
          <w:rFonts w:ascii="Arial Narrow" w:eastAsia="Times New Roman" w:hAnsi="Arial Narrow" w:cs="Times New Roman"/>
          <w:color w:val="000000"/>
        </w:rPr>
      </w:pPr>
      <w:r w:rsidRPr="00DD1321">
        <w:rPr>
          <w:rFonts w:ascii="Arial Narrow" w:eastAsia="Times New Roman" w:hAnsi="Arial Narrow" w:cs="Times New Roman"/>
          <w:color w:val="000000"/>
        </w:rPr>
        <w:t>As a part of the loop above tells the script to start with the next tank in line.</w:t>
      </w:r>
    </w:p>
    <w:p w:rsidR="00681BA3" w:rsidRDefault="00681BA3" w:rsidP="00681BA3">
      <w:pPr>
        <w:shd w:val="clear" w:color="auto" w:fill="FFFFFF"/>
        <w:rPr>
          <w:rFonts w:ascii="Arial Narrow" w:eastAsia="Times New Roman" w:hAnsi="Arial Narrow" w:cs="Times New Roman"/>
          <w:color w:val="000000"/>
        </w:rPr>
      </w:pPr>
    </w:p>
    <w:p w:rsidR="00681BA3" w:rsidRDefault="00681BA3" w:rsidP="00681BA3">
      <w:pPr>
        <w:shd w:val="clear" w:color="auto" w:fill="FFFFFF"/>
        <w:rPr>
          <w:rFonts w:ascii="Arial Narrow" w:eastAsia="Times New Roman" w:hAnsi="Arial Narrow" w:cs="Times New Roman"/>
          <w:color w:val="000000"/>
        </w:rPr>
      </w:pPr>
    </w:p>
    <w:p w:rsidR="00681BA3" w:rsidRDefault="00681BA3" w:rsidP="00681BA3">
      <w:pPr>
        <w:shd w:val="clear" w:color="auto" w:fill="FFFFFF"/>
        <w:rPr>
          <w:rFonts w:ascii="Arial Narrow" w:eastAsia="Times New Roman" w:hAnsi="Arial Narrow" w:cs="Times New Roman"/>
          <w:color w:val="000000"/>
        </w:rPr>
      </w:pPr>
    </w:p>
    <w:p w:rsidR="00681BA3" w:rsidRDefault="00681BA3" w:rsidP="00681BA3">
      <w:pPr>
        <w:shd w:val="clear" w:color="auto" w:fill="FFFFFF"/>
        <w:rPr>
          <w:rFonts w:ascii="Arial Narrow" w:eastAsia="Times New Roman" w:hAnsi="Arial Narrow" w:cs="Times New Roman"/>
          <w:color w:val="000000"/>
        </w:rPr>
      </w:pPr>
    </w:p>
    <w:p w:rsidR="00681BA3" w:rsidRDefault="00681BA3" w:rsidP="00681BA3">
      <w:pPr>
        <w:shd w:val="clear" w:color="auto" w:fill="FFFFFF"/>
        <w:rPr>
          <w:rFonts w:ascii="Arial Narrow" w:eastAsia="Times New Roman" w:hAnsi="Arial Narrow" w:cs="Times New Roman"/>
          <w:color w:val="000000"/>
        </w:rPr>
      </w:pPr>
    </w:p>
    <w:p w:rsidR="00681BA3" w:rsidRDefault="00681BA3" w:rsidP="00681BA3">
      <w:pPr>
        <w:shd w:val="clear" w:color="auto" w:fill="FFFFFF"/>
        <w:rPr>
          <w:rFonts w:ascii="Arial Narrow" w:eastAsia="Times New Roman" w:hAnsi="Arial Narrow" w:cs="Times New Roman"/>
          <w:color w:val="000000"/>
        </w:rPr>
      </w:pPr>
    </w:p>
    <w:p w:rsidR="00681BA3" w:rsidRPr="00DD1321" w:rsidRDefault="00681BA3" w:rsidP="00681BA3">
      <w:pPr>
        <w:shd w:val="clear" w:color="auto" w:fill="FFFFFF"/>
        <w:rPr>
          <w:rFonts w:ascii="Arial Narrow" w:eastAsia="Times New Roman" w:hAnsi="Arial Narrow" w:cs="Times New Roman"/>
          <w:color w:val="000000"/>
        </w:rPr>
      </w:pPr>
    </w:p>
    <w:p w:rsidR="00681BA3" w:rsidRDefault="00681BA3" w:rsidP="00681BA3">
      <w:pPr>
        <w:shd w:val="clear" w:color="auto" w:fill="FFFFFF"/>
        <w:rPr>
          <w:rFonts w:ascii="Arial Narrow" w:eastAsia="Times New Roman" w:hAnsi="Arial Narrow" w:cs="Times New Roman"/>
          <w:color w:val="000000"/>
          <w:sz w:val="28"/>
          <w:szCs w:val="28"/>
        </w:rPr>
      </w:pPr>
    </w:p>
    <w:p w:rsidR="00681BA3" w:rsidRDefault="00681BA3" w:rsidP="00681BA3">
      <w:pPr>
        <w:pStyle w:val="Heading1"/>
      </w:pPr>
      <w:r>
        <w:t>Change One of Two:</w:t>
      </w:r>
    </w:p>
    <w:p w:rsidR="00681BA3" w:rsidRPr="00D47A49" w:rsidRDefault="00681BA3" w:rsidP="00681BA3">
      <w:pPr>
        <w:shd w:val="clear" w:color="auto" w:fill="FFFFFF"/>
        <w:rPr>
          <w:rFonts w:ascii="Arial Narrow" w:eastAsia="Times New Roman" w:hAnsi="Arial Narrow" w:cs="Times New Roman"/>
          <w:color w:val="000000"/>
          <w:sz w:val="28"/>
          <w:szCs w:val="28"/>
        </w:rPr>
      </w:pPr>
    </w:p>
    <w:p w:rsidR="00681BA3" w:rsidRDefault="00681BA3" w:rsidP="00681BA3">
      <w:pPr>
        <w:shd w:val="clear" w:color="auto" w:fill="FFFFFF"/>
        <w:rPr>
          <w:rFonts w:ascii="Arial Narrow" w:eastAsia="Times New Roman" w:hAnsi="Arial Narrow" w:cs="Times New Roman"/>
          <w:color w:val="000000"/>
          <w:sz w:val="28"/>
          <w:szCs w:val="28"/>
        </w:rPr>
      </w:pPr>
      <w:r>
        <w:rPr>
          <w:rFonts w:ascii="Arial Narrow" w:eastAsia="Times New Roman" w:hAnsi="Arial Narrow" w:cs="Times New Roman"/>
          <w:color w:val="000000"/>
          <w:sz w:val="28"/>
          <w:szCs w:val="28"/>
        </w:rPr>
        <w:t>Change from this:</w:t>
      </w:r>
    </w:p>
    <w:p w:rsidR="00681BA3" w:rsidRPr="001B35FA" w:rsidRDefault="00681BA3" w:rsidP="00681BA3">
      <w:pPr>
        <w:shd w:val="clear" w:color="auto" w:fill="FFFFFF"/>
        <w:rPr>
          <w:rFonts w:ascii="Arial Narrow" w:eastAsia="Times New Roman" w:hAnsi="Arial Narrow" w:cs="Times New Roman"/>
          <w:color w:val="0000FF"/>
        </w:rPr>
      </w:pPr>
      <w:proofErr w:type="gramStart"/>
      <w:r w:rsidRPr="001B35FA">
        <w:rPr>
          <w:rFonts w:ascii="Arial Narrow" w:eastAsia="Times New Roman" w:hAnsi="Arial Narrow" w:cs="Times New Roman"/>
          <w:color w:val="0000FF"/>
        </w:rPr>
        <w:t>for</w:t>
      </w:r>
      <w:proofErr w:type="gramEnd"/>
      <w:r w:rsidRPr="001B35FA">
        <w:rPr>
          <w:rFonts w:ascii="Arial Narrow" w:eastAsia="Times New Roman" w:hAnsi="Arial Narrow" w:cs="Times New Roman"/>
          <w:color w:val="0000FF"/>
        </w:rPr>
        <w:t xml:space="preserve"> (</w:t>
      </w:r>
      <w:proofErr w:type="spellStart"/>
      <w:r w:rsidRPr="001B35FA">
        <w:rPr>
          <w:rFonts w:ascii="Arial Narrow" w:eastAsia="Times New Roman" w:hAnsi="Arial Narrow" w:cs="Times New Roman"/>
          <w:color w:val="0000FF"/>
        </w:rPr>
        <w:t>var</w:t>
      </w:r>
      <w:proofErr w:type="spellEnd"/>
      <w:r w:rsidRPr="001B35FA">
        <w:rPr>
          <w:rFonts w:ascii="Arial Narrow" w:eastAsia="Times New Roman" w:hAnsi="Arial Narrow" w:cs="Times New Roman"/>
          <w:color w:val="0000FF"/>
        </w:rPr>
        <w:t xml:space="preserve"> minutes = 0; minutes &lt; </w:t>
      </w:r>
      <w:proofErr w:type="spellStart"/>
      <w:r w:rsidRPr="001B35FA">
        <w:rPr>
          <w:rFonts w:ascii="Arial Narrow" w:eastAsia="Times New Roman" w:hAnsi="Arial Narrow" w:cs="Times New Roman"/>
          <w:color w:val="0000FF"/>
        </w:rPr>
        <w:t>minutesThisTank</w:t>
      </w:r>
      <w:proofErr w:type="spellEnd"/>
      <w:r w:rsidRPr="001B35FA">
        <w:rPr>
          <w:rFonts w:ascii="Arial Narrow" w:eastAsia="Times New Roman" w:hAnsi="Arial Narrow" w:cs="Times New Roman"/>
          <w:color w:val="0000FF"/>
        </w:rPr>
        <w:t>; minutes +=</w:t>
      </w:r>
      <w:r w:rsidRPr="009E4E61">
        <w:rPr>
          <w:rFonts w:ascii="Arial Narrow" w:eastAsia="Times New Roman" w:hAnsi="Arial Narrow" w:cs="Times New Roman"/>
          <w:color w:val="FF0000"/>
        </w:rPr>
        <w:t>5</w:t>
      </w:r>
      <w:r w:rsidRPr="001B35FA">
        <w:rPr>
          <w:rFonts w:ascii="Arial Narrow" w:eastAsia="Times New Roman" w:hAnsi="Arial Narrow" w:cs="Times New Roman"/>
          <w:color w:val="0000FF"/>
        </w:rPr>
        <w:t>)</w:t>
      </w:r>
    </w:p>
    <w:p w:rsidR="00681BA3" w:rsidRDefault="00681BA3" w:rsidP="00681BA3">
      <w:pPr>
        <w:shd w:val="clear" w:color="auto" w:fill="FFFFFF"/>
        <w:rPr>
          <w:rFonts w:ascii="Arial Narrow" w:eastAsia="Times New Roman" w:hAnsi="Arial Narrow" w:cs="Times New Roman"/>
          <w:color w:val="000000"/>
          <w:sz w:val="28"/>
          <w:szCs w:val="28"/>
        </w:rPr>
      </w:pPr>
      <w:r>
        <w:rPr>
          <w:rFonts w:ascii="Arial Narrow" w:eastAsia="Times New Roman" w:hAnsi="Arial Narrow" w:cs="Times New Roman"/>
          <w:color w:val="000000"/>
          <w:sz w:val="28"/>
          <w:szCs w:val="28"/>
        </w:rPr>
        <w:t>To this:</w:t>
      </w:r>
    </w:p>
    <w:p w:rsidR="00681BA3" w:rsidRPr="001B35FA" w:rsidRDefault="00681BA3" w:rsidP="00681BA3">
      <w:pPr>
        <w:shd w:val="clear" w:color="auto" w:fill="FFFFFF"/>
        <w:rPr>
          <w:rFonts w:ascii="Arial Narrow" w:eastAsia="Times New Roman" w:hAnsi="Arial Narrow" w:cs="Times New Roman"/>
          <w:color w:val="0000FF"/>
        </w:rPr>
      </w:pPr>
      <w:proofErr w:type="gramStart"/>
      <w:r w:rsidRPr="001B35FA">
        <w:rPr>
          <w:rFonts w:ascii="Arial Narrow" w:eastAsia="Times New Roman" w:hAnsi="Arial Narrow" w:cs="Times New Roman"/>
          <w:color w:val="0000FF"/>
        </w:rPr>
        <w:t>for</w:t>
      </w:r>
      <w:proofErr w:type="gramEnd"/>
      <w:r w:rsidRPr="001B35FA">
        <w:rPr>
          <w:rFonts w:ascii="Arial Narrow" w:eastAsia="Times New Roman" w:hAnsi="Arial Narrow" w:cs="Times New Roman"/>
          <w:color w:val="0000FF"/>
        </w:rPr>
        <w:t xml:space="preserve"> (</w:t>
      </w:r>
      <w:proofErr w:type="spellStart"/>
      <w:r w:rsidRPr="001B35FA">
        <w:rPr>
          <w:rFonts w:ascii="Arial Narrow" w:eastAsia="Times New Roman" w:hAnsi="Arial Narrow" w:cs="Times New Roman"/>
          <w:color w:val="0000FF"/>
        </w:rPr>
        <w:t>var</w:t>
      </w:r>
      <w:proofErr w:type="spellEnd"/>
      <w:r w:rsidRPr="001B35FA">
        <w:rPr>
          <w:rFonts w:ascii="Arial Narrow" w:eastAsia="Times New Roman" w:hAnsi="Arial Narrow" w:cs="Times New Roman"/>
          <w:color w:val="0000FF"/>
        </w:rPr>
        <w:t xml:space="preserve"> minutes = 0; minutes&lt; </w:t>
      </w:r>
      <w:proofErr w:type="spellStart"/>
      <w:r w:rsidRPr="001B35FA">
        <w:rPr>
          <w:rFonts w:ascii="Arial Narrow" w:eastAsia="Times New Roman" w:hAnsi="Arial Narrow" w:cs="Times New Roman"/>
          <w:color w:val="0000FF"/>
        </w:rPr>
        <w:t>minutesThisTank</w:t>
      </w:r>
      <w:proofErr w:type="spellEnd"/>
      <w:r w:rsidRPr="001B35FA">
        <w:rPr>
          <w:rFonts w:ascii="Arial Narrow" w:eastAsia="Times New Roman" w:hAnsi="Arial Narrow" w:cs="Times New Roman"/>
          <w:color w:val="0000FF"/>
        </w:rPr>
        <w:t>; minutes +=</w:t>
      </w:r>
      <w:r w:rsidRPr="009E4E61">
        <w:rPr>
          <w:rFonts w:ascii="Arial Narrow" w:eastAsia="Times New Roman" w:hAnsi="Arial Narrow" w:cs="Times New Roman"/>
          <w:color w:val="FF0000"/>
        </w:rPr>
        <w:t>10</w:t>
      </w:r>
      <w:r w:rsidRPr="001B35FA">
        <w:rPr>
          <w:rFonts w:ascii="Arial Narrow" w:eastAsia="Times New Roman" w:hAnsi="Arial Narrow" w:cs="Times New Roman"/>
          <w:color w:val="0000FF"/>
        </w:rPr>
        <w:t>)</w:t>
      </w:r>
    </w:p>
    <w:p w:rsidR="00681BA3" w:rsidRDefault="00681BA3" w:rsidP="00681BA3">
      <w:pPr>
        <w:shd w:val="clear" w:color="auto" w:fill="FFFFFF"/>
        <w:rPr>
          <w:rFonts w:ascii="Arial Narrow" w:eastAsia="Times New Roman" w:hAnsi="Arial Narrow" w:cs="Times New Roman"/>
          <w:color w:val="000000"/>
          <w:sz w:val="28"/>
          <w:szCs w:val="28"/>
        </w:rPr>
      </w:pPr>
      <w:r>
        <w:rPr>
          <w:rFonts w:ascii="Arial Narrow" w:eastAsia="Times New Roman" w:hAnsi="Arial Narrow" w:cs="Times New Roman"/>
          <w:color w:val="000000"/>
          <w:sz w:val="28"/>
          <w:szCs w:val="28"/>
        </w:rPr>
        <w:t xml:space="preserve">Would increase the minutes passing and the outcome would appear like </w:t>
      </w:r>
      <w:proofErr w:type="gramStart"/>
      <w:r>
        <w:rPr>
          <w:rFonts w:ascii="Arial Narrow" w:eastAsia="Times New Roman" w:hAnsi="Arial Narrow" w:cs="Times New Roman"/>
          <w:color w:val="000000"/>
          <w:sz w:val="28"/>
          <w:szCs w:val="28"/>
        </w:rPr>
        <w:t>this:</w:t>
      </w:r>
      <w:proofErr w:type="gramEnd"/>
    </w:p>
    <w:p w:rsidR="00681BA3" w:rsidRDefault="00681BA3" w:rsidP="00681BA3">
      <w:pPr>
        <w:shd w:val="clear" w:color="auto" w:fill="FFFFFF"/>
        <w:rPr>
          <w:rFonts w:ascii="Arial Narrow" w:eastAsia="Times New Roman" w:hAnsi="Arial Narrow" w:cs="Times New Roman"/>
          <w:color w:val="000000"/>
          <w:sz w:val="28"/>
          <w:szCs w:val="28"/>
        </w:rPr>
      </w:pP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Braden wanted us to visit the Shark Tank for 20 minutes. So I set the timer on my watch!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20 minutes left. 0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Pr>
          <w:rFonts w:ascii="Arial Narrow" w:eastAsia="Times New Roman" w:hAnsi="Arial Narrow" w:cs="Times New Roman"/>
          <w:color w:val="000000"/>
          <w:sz w:val="28"/>
          <w:szCs w:val="28"/>
        </w:rPr>
        <w:t>We have 10 minutes left. 10</w:t>
      </w:r>
      <w:r w:rsidRPr="009229C3">
        <w:rPr>
          <w:rFonts w:ascii="Arial Narrow" w:eastAsia="Times New Roman" w:hAnsi="Arial Narrow" w:cs="Times New Roman"/>
          <w:color w:val="000000"/>
          <w:sz w:val="28"/>
          <w:szCs w:val="28"/>
        </w:rPr>
        <w:t xml:space="preserve">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finished with the Shark Tank.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Braden wanted us to visit the Sting Ray Tank for 15 minutes. So I set the timer on my watch!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15 minutes left. 0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5 minutes left. 10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We finished with the Sting Ray Tank.</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Braden wanted us to visit the Dolphin Tank for 25 minutes. So I set the timer on my watch!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25 minutes left. 0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15 minutes left. 10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5 minutes left. 20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We finished with the Dolphin Tank.</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Braden wanted us to visit the Fish Tank for 30 minutes. So I set the timer on my watch!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We have 30 minutes left. 0 minutes have past.</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We have 20 minutes left. 10 minutes have past.</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10 minutes left. 20 minutes have past. </w:t>
      </w:r>
    </w:p>
    <w:p w:rsidR="00681BA3"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finished with the Fish Tank. </w:t>
      </w:r>
    </w:p>
    <w:p w:rsidR="00681BA3" w:rsidRDefault="00681BA3" w:rsidP="00681BA3">
      <w:pPr>
        <w:shd w:val="clear" w:color="auto" w:fill="FFFFFF"/>
        <w:rPr>
          <w:rFonts w:ascii="Arial Narrow" w:eastAsia="Times New Roman" w:hAnsi="Arial Narrow" w:cs="Times New Roman"/>
          <w:color w:val="000000"/>
          <w:sz w:val="28"/>
          <w:szCs w:val="28"/>
        </w:rPr>
      </w:pPr>
    </w:p>
    <w:p w:rsidR="00681BA3" w:rsidRDefault="00681BA3" w:rsidP="00681BA3">
      <w:pPr>
        <w:shd w:val="clear" w:color="auto" w:fill="FFFFFF"/>
        <w:rPr>
          <w:rFonts w:ascii="Arial Narrow" w:eastAsia="Times New Roman" w:hAnsi="Arial Narrow" w:cs="Times New Roman"/>
          <w:color w:val="000000"/>
          <w:sz w:val="28"/>
          <w:szCs w:val="28"/>
        </w:rPr>
      </w:pPr>
    </w:p>
    <w:p w:rsidR="00681BA3" w:rsidRDefault="00681BA3" w:rsidP="00681BA3">
      <w:pPr>
        <w:shd w:val="clear" w:color="auto" w:fill="FFFFFF"/>
        <w:rPr>
          <w:rFonts w:ascii="Arial Narrow" w:eastAsia="Times New Roman" w:hAnsi="Arial Narrow" w:cs="Times New Roman"/>
          <w:color w:val="000000"/>
          <w:sz w:val="28"/>
          <w:szCs w:val="28"/>
        </w:rPr>
      </w:pPr>
    </w:p>
    <w:p w:rsidR="00681BA3" w:rsidRDefault="00681BA3" w:rsidP="00681BA3">
      <w:pPr>
        <w:shd w:val="clear" w:color="auto" w:fill="FFFFFF"/>
        <w:rPr>
          <w:rFonts w:ascii="Arial Narrow" w:eastAsia="Times New Roman" w:hAnsi="Arial Narrow" w:cs="Times New Roman"/>
          <w:color w:val="000000"/>
          <w:sz w:val="28"/>
          <w:szCs w:val="28"/>
        </w:rPr>
      </w:pPr>
    </w:p>
    <w:p w:rsidR="00681BA3" w:rsidRDefault="00681BA3" w:rsidP="00681BA3">
      <w:pPr>
        <w:shd w:val="clear" w:color="auto" w:fill="FFFFFF"/>
        <w:rPr>
          <w:rFonts w:ascii="Arial Narrow" w:eastAsia="Times New Roman" w:hAnsi="Arial Narrow" w:cs="Times New Roman"/>
          <w:color w:val="000000"/>
          <w:sz w:val="28"/>
          <w:szCs w:val="28"/>
        </w:rPr>
      </w:pPr>
    </w:p>
    <w:p w:rsidR="00681BA3" w:rsidRDefault="00681BA3" w:rsidP="00681BA3">
      <w:pPr>
        <w:shd w:val="clear" w:color="auto" w:fill="FFFFFF"/>
        <w:rPr>
          <w:rFonts w:ascii="Arial Narrow" w:eastAsia="Times New Roman" w:hAnsi="Arial Narrow" w:cs="Times New Roman"/>
          <w:color w:val="000000"/>
          <w:sz w:val="28"/>
          <w:szCs w:val="28"/>
        </w:rPr>
      </w:pPr>
    </w:p>
    <w:p w:rsidR="00681BA3" w:rsidRDefault="00681BA3" w:rsidP="00681BA3">
      <w:pPr>
        <w:shd w:val="clear" w:color="auto" w:fill="FFFFFF"/>
        <w:rPr>
          <w:rFonts w:ascii="Arial Narrow" w:eastAsia="Times New Roman" w:hAnsi="Arial Narrow" w:cs="Times New Roman"/>
          <w:color w:val="000000"/>
          <w:sz w:val="28"/>
          <w:szCs w:val="28"/>
        </w:rPr>
      </w:pPr>
    </w:p>
    <w:p w:rsidR="00681BA3" w:rsidRDefault="00681BA3" w:rsidP="00681BA3">
      <w:pPr>
        <w:shd w:val="clear" w:color="auto" w:fill="FFFFFF"/>
        <w:rPr>
          <w:rFonts w:ascii="Arial Narrow" w:eastAsia="Times New Roman" w:hAnsi="Arial Narrow" w:cs="Times New Roman"/>
          <w:color w:val="000000"/>
          <w:sz w:val="28"/>
          <w:szCs w:val="28"/>
        </w:rPr>
      </w:pPr>
    </w:p>
    <w:p w:rsidR="00681BA3" w:rsidRDefault="00681BA3" w:rsidP="00681BA3">
      <w:pPr>
        <w:pStyle w:val="Heading1"/>
      </w:pPr>
      <w:r>
        <w:t>Change Two of Two:</w:t>
      </w:r>
    </w:p>
    <w:p w:rsidR="00681BA3" w:rsidRDefault="00681BA3" w:rsidP="00681BA3">
      <w:pPr>
        <w:shd w:val="clear" w:color="auto" w:fill="FFFFFF"/>
        <w:rPr>
          <w:rFonts w:ascii="Arial Narrow" w:eastAsia="Times New Roman" w:hAnsi="Arial Narrow" w:cs="Times New Roman"/>
          <w:color w:val="000000"/>
          <w:sz w:val="28"/>
          <w:szCs w:val="28"/>
        </w:rPr>
      </w:pPr>
      <w:r>
        <w:rPr>
          <w:rFonts w:ascii="Arial Narrow" w:eastAsia="Times New Roman" w:hAnsi="Arial Narrow" w:cs="Times New Roman"/>
          <w:color w:val="000000"/>
          <w:sz w:val="28"/>
          <w:szCs w:val="28"/>
        </w:rPr>
        <w:t>If I change this:</w:t>
      </w:r>
    </w:p>
    <w:p w:rsidR="00681BA3" w:rsidRPr="001B35FA" w:rsidRDefault="00681BA3" w:rsidP="00681BA3">
      <w:pPr>
        <w:shd w:val="clear" w:color="auto" w:fill="FFFFFF"/>
        <w:rPr>
          <w:rFonts w:ascii="Arial Narrow" w:eastAsia="Times New Roman" w:hAnsi="Arial Narrow" w:cs="Times New Roman"/>
          <w:color w:val="0000FF"/>
        </w:rPr>
      </w:pPr>
      <w:proofErr w:type="gramStart"/>
      <w:r w:rsidRPr="001B35FA">
        <w:rPr>
          <w:rFonts w:ascii="Arial Narrow" w:eastAsia="Times New Roman" w:hAnsi="Arial Narrow" w:cs="Times New Roman"/>
          <w:color w:val="0000FF"/>
        </w:rPr>
        <w:t>console.log</w:t>
      </w:r>
      <w:proofErr w:type="gramEnd"/>
      <w:r w:rsidRPr="001B35FA">
        <w:rPr>
          <w:rFonts w:ascii="Arial Narrow" w:eastAsia="Times New Roman" w:hAnsi="Arial Narrow" w:cs="Times New Roman"/>
          <w:color w:val="0000FF"/>
        </w:rPr>
        <w:t xml:space="preserve"> (</w:t>
      </w:r>
      <w:proofErr w:type="spellStart"/>
      <w:r w:rsidRPr="001B35FA">
        <w:rPr>
          <w:rFonts w:ascii="Arial Narrow" w:eastAsia="Times New Roman" w:hAnsi="Arial Narrow" w:cs="Times New Roman"/>
          <w:color w:val="0000FF"/>
        </w:rPr>
        <w:t>kidNames</w:t>
      </w:r>
      <w:proofErr w:type="spellEnd"/>
      <w:r w:rsidRPr="001B35FA">
        <w:rPr>
          <w:rFonts w:ascii="Arial Narrow" w:eastAsia="Times New Roman" w:hAnsi="Arial Narrow" w:cs="Times New Roman"/>
          <w:color w:val="0000FF"/>
        </w:rPr>
        <w:t xml:space="preserve"> [</w:t>
      </w:r>
      <w:r w:rsidRPr="009E4E61">
        <w:rPr>
          <w:rFonts w:ascii="Arial Narrow" w:eastAsia="Times New Roman" w:hAnsi="Arial Narrow" w:cs="Times New Roman"/>
          <w:color w:val="FF0000"/>
        </w:rPr>
        <w:t>0</w:t>
      </w:r>
      <w:r w:rsidRPr="001B35FA">
        <w:rPr>
          <w:rFonts w:ascii="Arial Narrow" w:eastAsia="Times New Roman" w:hAnsi="Arial Narrow" w:cs="Times New Roman"/>
          <w:color w:val="0000FF"/>
        </w:rPr>
        <w:t xml:space="preserve">] + “ wanted us to visit the “ + </w:t>
      </w:r>
      <w:proofErr w:type="spellStart"/>
      <w:r w:rsidRPr="001B35FA">
        <w:rPr>
          <w:rFonts w:ascii="Arial Narrow" w:eastAsia="Times New Roman" w:hAnsi="Arial Narrow" w:cs="Times New Roman"/>
          <w:color w:val="0000FF"/>
        </w:rPr>
        <w:t>tankName</w:t>
      </w:r>
      <w:proofErr w:type="spellEnd"/>
      <w:r w:rsidRPr="001B35FA">
        <w:rPr>
          <w:rFonts w:ascii="Arial Narrow" w:eastAsia="Times New Roman" w:hAnsi="Arial Narrow" w:cs="Times New Roman"/>
          <w:color w:val="0000FF"/>
        </w:rPr>
        <w:t xml:space="preserve"> + “ for “ + </w:t>
      </w:r>
      <w:proofErr w:type="spellStart"/>
      <w:r w:rsidRPr="001B35FA">
        <w:rPr>
          <w:rFonts w:ascii="Arial Narrow" w:eastAsia="Times New Roman" w:hAnsi="Arial Narrow" w:cs="Times New Roman"/>
          <w:color w:val="0000FF"/>
        </w:rPr>
        <w:t>minutesThisTank</w:t>
      </w:r>
      <w:proofErr w:type="spellEnd"/>
      <w:r w:rsidRPr="001B35FA">
        <w:rPr>
          <w:rFonts w:ascii="Arial Narrow" w:eastAsia="Times New Roman" w:hAnsi="Arial Narrow" w:cs="Times New Roman"/>
          <w:color w:val="0000FF"/>
        </w:rPr>
        <w:t xml:space="preserve"> + “ minutes. So I set the timer on my watch!”)</w:t>
      </w:r>
    </w:p>
    <w:p w:rsidR="00681BA3" w:rsidRDefault="00681BA3" w:rsidP="00681BA3">
      <w:pPr>
        <w:shd w:val="clear" w:color="auto" w:fill="FFFFFF"/>
        <w:rPr>
          <w:rFonts w:ascii="Arial Narrow" w:eastAsia="Times New Roman" w:hAnsi="Arial Narrow" w:cs="Times New Roman"/>
          <w:color w:val="000000"/>
          <w:sz w:val="28"/>
          <w:szCs w:val="28"/>
        </w:rPr>
      </w:pPr>
      <w:r>
        <w:rPr>
          <w:rFonts w:ascii="Arial Narrow" w:eastAsia="Times New Roman" w:hAnsi="Arial Narrow" w:cs="Times New Roman"/>
          <w:color w:val="000000"/>
          <w:sz w:val="28"/>
          <w:szCs w:val="28"/>
        </w:rPr>
        <w:t>To this:</w:t>
      </w:r>
    </w:p>
    <w:p w:rsidR="00681BA3" w:rsidRPr="001B35FA" w:rsidRDefault="00681BA3" w:rsidP="00681BA3">
      <w:pPr>
        <w:shd w:val="clear" w:color="auto" w:fill="FFFFFF"/>
        <w:rPr>
          <w:rFonts w:ascii="Arial Narrow" w:eastAsia="Times New Roman" w:hAnsi="Arial Narrow" w:cs="Times New Roman"/>
          <w:color w:val="0000FF"/>
        </w:rPr>
      </w:pPr>
      <w:proofErr w:type="gramStart"/>
      <w:r w:rsidRPr="001B35FA">
        <w:rPr>
          <w:rFonts w:ascii="Arial Narrow" w:eastAsia="Times New Roman" w:hAnsi="Arial Narrow" w:cs="Times New Roman"/>
          <w:color w:val="0000FF"/>
        </w:rPr>
        <w:t>console.log</w:t>
      </w:r>
      <w:proofErr w:type="gramEnd"/>
      <w:r w:rsidRPr="001B35FA">
        <w:rPr>
          <w:rFonts w:ascii="Arial Narrow" w:eastAsia="Times New Roman" w:hAnsi="Arial Narrow" w:cs="Times New Roman"/>
          <w:color w:val="0000FF"/>
        </w:rPr>
        <w:t xml:space="preserve"> (</w:t>
      </w:r>
      <w:proofErr w:type="spellStart"/>
      <w:r w:rsidRPr="001B35FA">
        <w:rPr>
          <w:rFonts w:ascii="Arial Narrow" w:eastAsia="Times New Roman" w:hAnsi="Arial Narrow" w:cs="Times New Roman"/>
          <w:color w:val="0000FF"/>
        </w:rPr>
        <w:t>kidNames</w:t>
      </w:r>
      <w:proofErr w:type="spellEnd"/>
      <w:r w:rsidRPr="001B35FA">
        <w:rPr>
          <w:rFonts w:ascii="Arial Narrow" w:eastAsia="Times New Roman" w:hAnsi="Arial Narrow" w:cs="Times New Roman"/>
          <w:color w:val="0000FF"/>
        </w:rPr>
        <w:t xml:space="preserve"> [</w:t>
      </w:r>
      <w:r w:rsidRPr="009E4E61">
        <w:rPr>
          <w:rFonts w:ascii="Arial Narrow" w:eastAsia="Times New Roman" w:hAnsi="Arial Narrow" w:cs="Times New Roman"/>
          <w:color w:val="FF0000"/>
        </w:rPr>
        <w:t>1</w:t>
      </w:r>
      <w:r w:rsidRPr="001B35FA">
        <w:rPr>
          <w:rFonts w:ascii="Arial Narrow" w:eastAsia="Times New Roman" w:hAnsi="Arial Narrow" w:cs="Times New Roman"/>
          <w:color w:val="0000FF"/>
        </w:rPr>
        <w:t xml:space="preserve">] + “ wanted us to visit the “ + </w:t>
      </w:r>
      <w:proofErr w:type="spellStart"/>
      <w:r w:rsidRPr="001B35FA">
        <w:rPr>
          <w:rFonts w:ascii="Arial Narrow" w:eastAsia="Times New Roman" w:hAnsi="Arial Narrow" w:cs="Times New Roman"/>
          <w:color w:val="0000FF"/>
        </w:rPr>
        <w:t>tankName</w:t>
      </w:r>
      <w:proofErr w:type="spellEnd"/>
      <w:r w:rsidRPr="001B35FA">
        <w:rPr>
          <w:rFonts w:ascii="Arial Narrow" w:eastAsia="Times New Roman" w:hAnsi="Arial Narrow" w:cs="Times New Roman"/>
          <w:color w:val="0000FF"/>
        </w:rPr>
        <w:t xml:space="preserve"> + “ for “ + </w:t>
      </w:r>
      <w:proofErr w:type="spellStart"/>
      <w:r w:rsidRPr="001B35FA">
        <w:rPr>
          <w:rFonts w:ascii="Arial Narrow" w:eastAsia="Times New Roman" w:hAnsi="Arial Narrow" w:cs="Times New Roman"/>
          <w:color w:val="0000FF"/>
        </w:rPr>
        <w:t>minutesThisTank</w:t>
      </w:r>
      <w:proofErr w:type="spellEnd"/>
      <w:r w:rsidRPr="001B35FA">
        <w:rPr>
          <w:rFonts w:ascii="Arial Narrow" w:eastAsia="Times New Roman" w:hAnsi="Arial Narrow" w:cs="Times New Roman"/>
          <w:color w:val="0000FF"/>
        </w:rPr>
        <w:t xml:space="preserve"> + “ minutes. So I set the timer on my watch!”)</w:t>
      </w:r>
    </w:p>
    <w:p w:rsidR="00681BA3" w:rsidRDefault="00681BA3" w:rsidP="00681BA3">
      <w:pPr>
        <w:shd w:val="clear" w:color="auto" w:fill="FFFFFF"/>
        <w:rPr>
          <w:rFonts w:ascii="Arial Narrow" w:eastAsia="Times New Roman" w:hAnsi="Arial Narrow" w:cs="Times New Roman"/>
          <w:color w:val="000000"/>
          <w:sz w:val="28"/>
          <w:szCs w:val="28"/>
        </w:rPr>
      </w:pPr>
      <w:r>
        <w:rPr>
          <w:rFonts w:ascii="Arial Narrow" w:eastAsia="Times New Roman" w:hAnsi="Arial Narrow" w:cs="Times New Roman"/>
          <w:color w:val="000000"/>
          <w:sz w:val="28"/>
          <w:szCs w:val="28"/>
        </w:rPr>
        <w:t>It will change the rotation of children to the next one in line and would appear like this:</w:t>
      </w:r>
    </w:p>
    <w:p w:rsidR="00681BA3" w:rsidRDefault="00681BA3" w:rsidP="00681BA3">
      <w:pPr>
        <w:shd w:val="clear" w:color="auto" w:fill="FFFFFF"/>
        <w:rPr>
          <w:rFonts w:ascii="Arial Narrow" w:eastAsia="Times New Roman" w:hAnsi="Arial Narrow" w:cs="Times New Roman"/>
          <w:color w:val="000000"/>
          <w:sz w:val="28"/>
          <w:szCs w:val="28"/>
        </w:rPr>
      </w:pPr>
    </w:p>
    <w:p w:rsidR="00681BA3" w:rsidRPr="00EC5B3B" w:rsidRDefault="00681BA3" w:rsidP="00681BA3">
      <w:pPr>
        <w:shd w:val="clear" w:color="auto" w:fill="FFFFFF"/>
        <w:rPr>
          <w:rFonts w:ascii="Arial Narrow" w:eastAsia="Times New Roman" w:hAnsi="Arial Narrow" w:cs="Times New Roman"/>
          <w:color w:val="000000"/>
          <w:sz w:val="28"/>
          <w:szCs w:val="28"/>
        </w:rPr>
      </w:pPr>
      <w:r>
        <w:rPr>
          <w:rFonts w:ascii="Arial Narrow" w:eastAsia="Times New Roman" w:hAnsi="Arial Narrow" w:cs="Times New Roman"/>
          <w:color w:val="000000"/>
          <w:sz w:val="28"/>
          <w:szCs w:val="28"/>
        </w:rPr>
        <w:t>Rhys</w:t>
      </w:r>
      <w:r w:rsidRPr="009229C3">
        <w:rPr>
          <w:rFonts w:ascii="Arial Narrow" w:eastAsia="Times New Roman" w:hAnsi="Arial Narrow" w:cs="Times New Roman"/>
          <w:color w:val="000000"/>
          <w:sz w:val="28"/>
          <w:szCs w:val="28"/>
        </w:rPr>
        <w:t xml:space="preserve"> wanted us to visit the Shark Tank for 20 minutes. So I set the timer on my watch!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20 minutes left. 0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15 minutes left. 5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10 minutes left. 10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5 minutes left. 15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finished with the Shark Tank. </w:t>
      </w:r>
    </w:p>
    <w:p w:rsidR="00681BA3" w:rsidRPr="00EC5B3B" w:rsidRDefault="00681BA3" w:rsidP="00681BA3">
      <w:pPr>
        <w:shd w:val="clear" w:color="auto" w:fill="FFFFFF"/>
        <w:rPr>
          <w:rFonts w:ascii="Arial Narrow" w:eastAsia="Times New Roman" w:hAnsi="Arial Narrow" w:cs="Times New Roman"/>
          <w:color w:val="000000"/>
          <w:sz w:val="28"/>
          <w:szCs w:val="28"/>
        </w:rPr>
      </w:pPr>
      <w:r>
        <w:rPr>
          <w:rFonts w:ascii="Arial Narrow" w:eastAsia="Times New Roman" w:hAnsi="Arial Narrow" w:cs="Times New Roman"/>
          <w:color w:val="000000"/>
          <w:sz w:val="28"/>
          <w:szCs w:val="28"/>
        </w:rPr>
        <w:t>Rhys</w:t>
      </w:r>
      <w:r w:rsidRPr="009229C3">
        <w:rPr>
          <w:rFonts w:ascii="Arial Narrow" w:eastAsia="Times New Roman" w:hAnsi="Arial Narrow" w:cs="Times New Roman"/>
          <w:color w:val="000000"/>
          <w:sz w:val="28"/>
          <w:szCs w:val="28"/>
        </w:rPr>
        <w:t xml:space="preserve"> wanted us to visit the Sting Ray Tank for 15 minutes. So I set the timer on my watch!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15 minutes left. 0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We have 10 minutes left. 5 minutes have past.</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5 minutes left. 10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We finished with the Sting Ray Tank.</w:t>
      </w:r>
    </w:p>
    <w:p w:rsidR="00681BA3" w:rsidRPr="00EC5B3B" w:rsidRDefault="00681BA3" w:rsidP="00681BA3">
      <w:pPr>
        <w:shd w:val="clear" w:color="auto" w:fill="FFFFFF"/>
        <w:rPr>
          <w:rFonts w:ascii="Arial Narrow" w:eastAsia="Times New Roman" w:hAnsi="Arial Narrow" w:cs="Times New Roman"/>
          <w:color w:val="000000"/>
          <w:sz w:val="28"/>
          <w:szCs w:val="28"/>
        </w:rPr>
      </w:pPr>
      <w:r>
        <w:rPr>
          <w:rFonts w:ascii="Arial Narrow" w:eastAsia="Times New Roman" w:hAnsi="Arial Narrow" w:cs="Times New Roman"/>
          <w:color w:val="000000"/>
          <w:sz w:val="28"/>
          <w:szCs w:val="28"/>
        </w:rPr>
        <w:t>Rhys</w:t>
      </w:r>
      <w:r w:rsidRPr="009229C3">
        <w:rPr>
          <w:rFonts w:ascii="Arial Narrow" w:eastAsia="Times New Roman" w:hAnsi="Arial Narrow" w:cs="Times New Roman"/>
          <w:color w:val="000000"/>
          <w:sz w:val="28"/>
          <w:szCs w:val="28"/>
        </w:rPr>
        <w:t xml:space="preserve"> wanted us to visit the Dolphin Tank for 25 minutes. So I set the timer on my watch!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25 minutes left. 0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20 minutes left. 5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15 minutes left. 10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10 minutes left. 15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5 minutes left. 20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We finished with the Dolphin Tank.</w:t>
      </w:r>
    </w:p>
    <w:p w:rsidR="00681BA3" w:rsidRPr="00EC5B3B" w:rsidRDefault="00681BA3" w:rsidP="00681BA3">
      <w:pPr>
        <w:shd w:val="clear" w:color="auto" w:fill="FFFFFF"/>
        <w:rPr>
          <w:rFonts w:ascii="Arial Narrow" w:eastAsia="Times New Roman" w:hAnsi="Arial Narrow" w:cs="Times New Roman"/>
          <w:color w:val="000000"/>
          <w:sz w:val="28"/>
          <w:szCs w:val="28"/>
        </w:rPr>
      </w:pPr>
      <w:r>
        <w:rPr>
          <w:rFonts w:ascii="Arial Narrow" w:eastAsia="Times New Roman" w:hAnsi="Arial Narrow" w:cs="Times New Roman"/>
          <w:color w:val="000000"/>
          <w:sz w:val="28"/>
          <w:szCs w:val="28"/>
        </w:rPr>
        <w:t>Rhys</w:t>
      </w:r>
      <w:r w:rsidRPr="009229C3">
        <w:rPr>
          <w:rFonts w:ascii="Arial Narrow" w:eastAsia="Times New Roman" w:hAnsi="Arial Narrow" w:cs="Times New Roman"/>
          <w:color w:val="000000"/>
          <w:sz w:val="28"/>
          <w:szCs w:val="28"/>
        </w:rPr>
        <w:t xml:space="preserve"> wanted us to visit the Fish Tank for 30 minutes. So I set the timer on my watch!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We have 30 minutes left. 0 minutes have past.</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25 minutes left. 5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We have 20 minutes left. 10 minutes have past.</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We have 15 minutes left. 15 minutes have past.</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10 minutes left. 20 minutes have past. </w:t>
      </w:r>
    </w:p>
    <w:p w:rsidR="00681BA3" w:rsidRPr="00EC5B3B"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have 5 minutes left. 25 minutes have past. </w:t>
      </w:r>
    </w:p>
    <w:p w:rsidR="00681BA3" w:rsidRPr="009E4E61" w:rsidRDefault="00681BA3" w:rsidP="00681BA3">
      <w:pPr>
        <w:shd w:val="clear" w:color="auto" w:fill="FFFFFF"/>
        <w:rPr>
          <w:rFonts w:ascii="Arial Narrow" w:eastAsia="Times New Roman" w:hAnsi="Arial Narrow" w:cs="Times New Roman"/>
          <w:color w:val="000000"/>
          <w:sz w:val="28"/>
          <w:szCs w:val="28"/>
        </w:rPr>
      </w:pPr>
      <w:r w:rsidRPr="009229C3">
        <w:rPr>
          <w:rFonts w:ascii="Arial Narrow" w:eastAsia="Times New Roman" w:hAnsi="Arial Narrow" w:cs="Times New Roman"/>
          <w:color w:val="000000"/>
          <w:sz w:val="28"/>
          <w:szCs w:val="28"/>
        </w:rPr>
        <w:t xml:space="preserve">We finished with the Fish Tank. </w:t>
      </w:r>
    </w:p>
    <w:p w:rsidR="00D57449" w:rsidRDefault="00D57449">
      <w:pPr>
        <w:spacing w:after="200" w:line="276" w:lineRule="auto"/>
      </w:pPr>
    </w:p>
    <w:sectPr w:rsidR="00D57449">
      <w:headerReference w:type="even" r:id="rId13"/>
      <w:headerReference w:type="default" r:id="rId14"/>
      <w:footerReference w:type="even" r:id="rId15"/>
      <w:footerReference w:type="default" r:id="rId16"/>
      <w:headerReference w:type="first" r:id="rId17"/>
      <w:pgSz w:w="12240" w:h="15840" w:code="1"/>
      <w:pgMar w:top="2880" w:right="2160" w:bottom="1440" w:left="1800" w:header="720" w:footer="720" w:gutter="0"/>
      <w:cols w:space="36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BA3" w:rsidRDefault="00681BA3">
      <w:r>
        <w:separator/>
      </w:r>
    </w:p>
  </w:endnote>
  <w:endnote w:type="continuationSeparator" w:id="0">
    <w:p w:rsidR="00681BA3" w:rsidRDefault="00681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BA3" w:rsidRDefault="00681BA3">
    <w:pPr>
      <w:pStyle w:val="Footer"/>
    </w:pPr>
    <w:r>
      <w:rPr>
        <w:noProof/>
      </w:rPr>
      <mc:AlternateContent>
        <mc:Choice Requires="wps">
          <w:drawing>
            <wp:anchor distT="0" distB="0" distL="114300" distR="114300" simplePos="0" relativeHeight="251678720" behindDoc="1" locked="0" layoutInCell="1" allowOverlap="1" wp14:editId="0C150C04">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1BA3" w:rsidRDefault="00681BA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2" style="position:absolute;margin-left:0;margin-top:0;width:55.1pt;height:11in;z-index:-25163776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" fillcolor="#675e47 [3215]" stroked="f" strokeweight="2pt">
              <v:path arrowok="t"/>
              <v:textbox>
                <w:txbxContent>
                  <w:p w:rsidR="00681BA3" w:rsidRDefault="00681BA3">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9744" behindDoc="1" locked="0" layoutInCell="1" allowOverlap="1" wp14:editId="1E7A9A2C">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1BA3" w:rsidRDefault="00681BA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3673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" fillcolor="#a9a57c [3204]" stroked="f" strokeweight="2pt">
              <v:path arrowok="t"/>
              <v:textbox>
                <w:txbxContent>
                  <w:p w:rsidR="00681BA3" w:rsidRDefault="00681BA3"/>
                </w:txbxContent>
              </v:textbox>
              <w10:wrap anchorx="page" anchory="page"/>
            </v:rect>
          </w:pict>
        </mc:Fallback>
      </mc:AlternateContent>
    </w:r>
    <w:r>
      <w:rPr>
        <w:noProof/>
      </w:rPr>
      <mc:AlternateContent>
        <mc:Choice Requires="wps">
          <w:drawing>
            <wp:anchor distT="0" distB="0" distL="114300" distR="114300" simplePos="0" relativeHeight="251680768" behindDoc="0" locked="0" layoutInCell="1" allowOverlap="1" wp14:editId="60793D9C">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681BA3" w:rsidRDefault="00681BA3">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8D5183">
                            <w:rPr>
                              <w:noProof/>
                              <w:color w:val="FFFFFF" w:themeColor="background1"/>
                              <w:szCs w:val="20"/>
                            </w:rPr>
                            <w:t>4</w:t>
                          </w:r>
                          <w:r>
                            <w:rPr>
                              <w:color w:val="FFFFFF" w:themeColor="background1"/>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4" type="#_x0000_t185" style="position:absolute;margin-left:0;margin-top:0;width:36pt;height:28.8pt;z-index:25168076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" filled="t" fillcolor="#a9a57c [3204]" strokecolor="white [3212]" strokeweight="1pt">
              <v:path arrowok="t"/>
              <v:textbox inset="0,,0">
                <w:txbxContent>
                  <w:p w:rsidR="00681BA3" w:rsidRDefault="00681BA3">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8D5183">
                      <w:rPr>
                        <w:noProof/>
                        <w:color w:val="FFFFFF" w:themeColor="background1"/>
                        <w:szCs w:val="20"/>
                      </w:rPr>
                      <w:t>4</w:t>
                    </w:r>
                    <w:r>
                      <w:rPr>
                        <w:color w:val="FFFFFF" w:themeColor="background1"/>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BA3" w:rsidRDefault="00681BA3">
    <w:pPr>
      <w:pStyle w:val="Footer"/>
    </w:pPr>
    <w:r>
      <w:rPr>
        <w:noProof/>
      </w:rPr>
      <mc:AlternateContent>
        <mc:Choice Requires="wps">
          <w:drawing>
            <wp:anchor distT="0" distB="0" distL="114300" distR="114300" simplePos="0" relativeHeight="251669504" behindDoc="1" locked="0" layoutInCell="1" allowOverlap="1" wp14:editId="263D6948">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1BA3" w:rsidRDefault="00681BA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4697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" fillcolor="#675e47 [3215]" stroked="f" strokeweight="2pt">
              <v:path arrowok="t"/>
              <v:textbox>
                <w:txbxContent>
                  <w:p w:rsidR="00681BA3" w:rsidRDefault="00681BA3">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0528" behindDoc="1" locked="0" layoutInCell="1" allowOverlap="1" wp14:editId="1CFCC04E">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1BA3" w:rsidRDefault="00681BA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4595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" fillcolor="#a9a57c [3204]" stroked="f" strokeweight="2pt">
              <v:path arrowok="t"/>
              <v:textbox>
                <w:txbxContent>
                  <w:p w:rsidR="00681BA3" w:rsidRDefault="00681BA3"/>
                </w:txbxContent>
              </v:textbox>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editId="276A3F50">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12"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681BA3" w:rsidRDefault="00681BA3">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8D5183">
                            <w:rPr>
                              <w:noProof/>
                              <w:color w:val="FFFFFF" w:themeColor="background1"/>
                              <w:szCs w:val="20"/>
                            </w:rPr>
                            <w:t>5</w:t>
                          </w:r>
                          <w:r>
                            <w:rPr>
                              <w:color w:val="FFFFFF" w:themeColor="background1"/>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margin-left:0;margin-top:0;width:36pt;height:28.8pt;z-index:25167155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" filled="t" fillcolor="#a9a57c [3204]" strokecolor="white [3212]" strokeweight="1pt">
              <v:path arrowok="t"/>
              <v:textbox inset="0,,0">
                <w:txbxContent>
                  <w:p w:rsidR="00681BA3" w:rsidRDefault="00681BA3">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8D5183">
                      <w:rPr>
                        <w:noProof/>
                        <w:color w:val="FFFFFF" w:themeColor="background1"/>
                        <w:szCs w:val="20"/>
                      </w:rPr>
                      <w:t>5</w:t>
                    </w:r>
                    <w:r>
                      <w:rPr>
                        <w:color w:val="FFFFFF" w:themeColor="background1"/>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BA3" w:rsidRDefault="00681BA3">
      <w:r>
        <w:separator/>
      </w:r>
    </w:p>
  </w:footnote>
  <w:footnote w:type="continuationSeparator" w:id="0">
    <w:p w:rsidR="00681BA3" w:rsidRDefault="00681B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BA3" w:rsidRDefault="00681BA3">
    <w:pPr>
      <w:pStyle w:val="Header"/>
    </w:pPr>
    <w:r>
      <w:rPr>
        <w:noProof/>
        <w:color w:val="000000"/>
      </w:rPr>
      <mc:AlternateContent>
        <mc:Choice Requires="wps">
          <w:drawing>
            <wp:anchor distT="0" distB="0" distL="114300" distR="114300" simplePos="0" relativeHeight="251676672" behindDoc="1" locked="0" layoutInCell="1" allowOverlap="1" wp14:editId="6C92A0E6">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163980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editId="5033906A">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2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30756170"/>
                            <w:placeholder>
                              <w:docPart w:val="7BC6F08CB0BE3741B2AF50F49ECA4CBB"/>
                            </w:placeholder>
                            <w:dataBinding w:prefixMappings="xmlns:ns0='http://schemas.openxmlformats.org/officeDocument/2006/extended-properties' " w:xpath="/ns0:Properties[1]/ns0:Company[1]" w:storeItemID="{6668398D-A668-4E3E-A5EB-62B293D839F1}"/>
                            <w:text/>
                          </w:sdtPr>
                          <w:sdtContent>
                            <w:p w:rsidR="00681BA3" w:rsidRDefault="008D5183">
                              <w:pPr>
                                <w:jc w:val="center"/>
                                <w:rPr>
                                  <w:color w:val="FFFFFF" w:themeColor="background1"/>
                                </w:rPr>
                              </w:pPr>
                              <w:r>
                                <w:rPr>
                                  <w:color w:val="FFFFFF" w:themeColor="background1"/>
                                </w:rPr>
                                <w:t>Dustin M. Pachtinger</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0,0l0,21600,21600,21600,21600,0xe">
              <v:stroke joinstyle="miter"/>
              <v:path gradientshapeok="t" o:connecttype="rect"/>
            </v:shapetype>
            <v:shape id="TextBox 3" o:spid="_x0000_s1026" type="#_x0000_t202" style="position:absolute;margin-left:0;margin-top:0;width:32.25pt;height:356.4pt;z-index:251675648;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" fillcolor="#675e47 [3215]" stroked="f" strokeweight=".5pt">
              <v:path arrowok="t"/>
              <v:textbox style="layout-flow:vertical;mso-layout-flow-alt:bottom-to-top">
                <w:txbxContent>
                  <w:sdt>
                    <w:sdtPr>
                      <w:rPr>
                        <w:color w:val="FFFFFF" w:themeColor="background1"/>
                      </w:rPr>
                      <w:alias w:val="Company"/>
                      <w:tag w:val=""/>
                      <w:id w:val="2030756170"/>
                      <w:placeholder>
                        <w:docPart w:val="7BC6F08CB0BE3741B2AF50F49ECA4CBB"/>
                      </w:placeholder>
                      <w:dataBinding w:prefixMappings="xmlns:ns0='http://schemas.openxmlformats.org/officeDocument/2006/extended-properties' " w:xpath="/ns0:Properties[1]/ns0:Company[1]" w:storeItemID="{6668398D-A668-4E3E-A5EB-62B293D839F1}"/>
                      <w:text/>
                    </w:sdtPr>
                    <w:sdtContent>
                      <w:p w:rsidR="00681BA3" w:rsidRDefault="008D5183">
                        <w:pPr>
                          <w:jc w:val="center"/>
                          <w:rPr>
                            <w:color w:val="FFFFFF" w:themeColor="background1"/>
                          </w:rPr>
                        </w:pPr>
                        <w:r>
                          <w:rPr>
                            <w:color w:val="FFFFFF" w:themeColor="background1"/>
                          </w:rPr>
                          <w:t>Dustin M. Pachtinger</w:t>
                        </w:r>
                      </w:p>
                    </w:sdtContent>
                  </w:sdt>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editId="65380BE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1BA3" w:rsidRDefault="00681BA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" fillcolor="#a9a57c [3204]" stroked="f" strokeweight="2pt">
              <v:path arrowok="t"/>
              <v:textbox>
                <w:txbxContent>
                  <w:p w:rsidR="00681BA3" w:rsidRDefault="00681BA3"/>
                </w:txbxContent>
              </v:textbox>
              <w10:wrap anchorx="page" anchory="page"/>
            </v:rect>
          </w:pict>
        </mc:Fallback>
      </mc:AlternateContent>
    </w:r>
    <w:r>
      <w:rPr>
        <w:noProof/>
      </w:rPr>
      <mc:AlternateContent>
        <mc:Choice Requires="wps">
          <w:drawing>
            <wp:anchor distT="0" distB="0" distL="114300" distR="114300" simplePos="0" relativeHeight="251673600" behindDoc="1" locked="0" layoutInCell="1" allowOverlap="1" wp14:editId="322D44C8">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1BA3" w:rsidRDefault="00681BA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28"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" fillcolor="#675e47 [3215]" stroked="f" strokeweight="2pt">
              <v:path arrowok="t"/>
              <v:textbox>
                <w:txbxContent>
                  <w:p w:rsidR="00681BA3" w:rsidRDefault="00681BA3">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BA3" w:rsidRDefault="00681BA3">
    <w:pPr>
      <w:pStyle w:val="Header"/>
    </w:pPr>
    <w:r>
      <w:rPr>
        <w:noProof/>
        <w:color w:val="000000"/>
      </w:rPr>
      <mc:AlternateContent>
        <mc:Choice Requires="wps">
          <w:drawing>
            <wp:anchor distT="0" distB="0" distL="114300" distR="114300" simplePos="0" relativeHeight="251667456" behindDoc="1" locked="0" layoutInCell="1" allowOverlap="1" wp14:editId="0DB4786A">
              <wp:simplePos x="0" y="0"/>
              <wp:positionH relativeFrom="page">
                <wp:align>left</wp:align>
              </wp:positionH>
              <wp:positionV relativeFrom="page">
                <wp:align>top</wp:align>
              </wp:positionV>
              <wp:extent cx="7072630" cy="1005840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164902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editId="5F7C201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99284012"/>
                            <w:dataBinding w:prefixMappings="xmlns:ns0='http://schemas.openxmlformats.org/officeDocument/2006/extended-properties' " w:xpath="/ns0:Properties[1]/ns0:Company[1]" w:storeItemID="{6668398D-A668-4E3E-A5EB-62B293D839F1}"/>
                            <w:text/>
                          </w:sdtPr>
                          <w:sdtContent>
                            <w:p w:rsidR="00681BA3" w:rsidRDefault="008D5183">
                              <w:pPr>
                                <w:jc w:val="center"/>
                                <w:rPr>
                                  <w:color w:val="FFFFFF" w:themeColor="background1"/>
                                </w:rPr>
                              </w:pPr>
                              <w:r>
                                <w:rPr>
                                  <w:color w:val="FFFFFF" w:themeColor="background1"/>
                                </w:rPr>
                                <w:t>Dustin M. Pachtinger</w:t>
                              </w:r>
                            </w:p>
                          </w:sdtContent>
                        </w:sdt>
                        <w:p w:rsidR="00681BA3" w:rsidRDefault="00681BA3">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0,0l0,21600,21600,21600,21600,0xe">
              <v:stroke joinstyle="miter"/>
              <v:path gradientshapeok="t" o:connecttype="rect"/>
            </v:shapetype>
            <v:shape id="_x0000_s1029" type="#_x0000_t202" style="position:absolute;margin-left:0;margin-top:0;width:32.25pt;height:356.4pt;z-index:25166643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" fillcolor="#675e47 [3215]" stroked="f" strokeweight=".5pt">
              <v:path arrowok="t"/>
              <v:textbox style="layout-flow:vertical;mso-layout-flow-alt:bottom-to-top">
                <w:txbxContent>
                  <w:sdt>
                    <w:sdtPr>
                      <w:rPr>
                        <w:color w:val="FFFFFF" w:themeColor="background1"/>
                      </w:rPr>
                      <w:alias w:val="Company"/>
                      <w:tag w:val=""/>
                      <w:id w:val="2099284012"/>
                      <w:dataBinding w:prefixMappings="xmlns:ns0='http://schemas.openxmlformats.org/officeDocument/2006/extended-properties' " w:xpath="/ns0:Properties[1]/ns0:Company[1]" w:storeItemID="{6668398D-A668-4E3E-A5EB-62B293D839F1}"/>
                      <w:text/>
                    </w:sdtPr>
                    <w:sdtContent>
                      <w:p w:rsidR="00681BA3" w:rsidRDefault="008D5183">
                        <w:pPr>
                          <w:jc w:val="center"/>
                          <w:rPr>
                            <w:color w:val="FFFFFF" w:themeColor="background1"/>
                          </w:rPr>
                        </w:pPr>
                        <w:r>
                          <w:rPr>
                            <w:color w:val="FFFFFF" w:themeColor="background1"/>
                          </w:rPr>
                          <w:t>Dustin M. Pachtinger</w:t>
                        </w:r>
                      </w:p>
                    </w:sdtContent>
                  </w:sdt>
                  <w:p w:rsidR="00681BA3" w:rsidRDefault="00681BA3">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editId="37E92625">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1BA3" w:rsidRDefault="00681BA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" fillcolor="#a9a57c [3204]" stroked="f" strokeweight="2pt">
              <v:path arrowok="t"/>
              <v:textbox>
                <w:txbxContent>
                  <w:p w:rsidR="00681BA3" w:rsidRDefault="00681BA3"/>
                </w:txbxContent>
              </v:textbox>
              <w10:wrap anchorx="page" anchory="page"/>
            </v:rect>
          </w:pict>
        </mc:Fallback>
      </mc:AlternateContent>
    </w:r>
    <w:r>
      <w:rPr>
        <w:noProof/>
      </w:rPr>
      <mc:AlternateContent>
        <mc:Choice Requires="wps">
          <w:drawing>
            <wp:anchor distT="0" distB="0" distL="114300" distR="114300" simplePos="0" relativeHeight="251664384" behindDoc="1" locked="0" layoutInCell="1" allowOverlap="1" wp14:editId="06692DF7">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1BA3" w:rsidRDefault="00681BA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1"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" fillcolor="#675e47 [3215]" stroked="f" strokeweight="2pt">
              <v:path arrowok="t"/>
              <v:textbox>
                <w:txbxContent>
                  <w:p w:rsidR="00681BA3" w:rsidRDefault="00681BA3">
                    <w:pPr>
                      <w:rPr>
                        <w:rFonts w:eastAsia="Times New Roman"/>
                      </w:rPr>
                    </w:pPr>
                  </w:p>
                </w:txbxContent>
              </v:textbox>
              <w10:wrap anchorx="page" anchory="page"/>
            </v:rec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BA3" w:rsidRDefault="008D5183" w:rsidP="00681BA3">
    <w:pPr>
      <w:pStyle w:val="Title"/>
    </w:pPr>
    <w:r>
      <w:rPr>
        <w:noProof/>
      </w:rPr>
      <mc:AlternateContent>
        <mc:Choice Requires="wps">
          <w:drawing>
            <wp:anchor distT="0" distB="0" distL="114300" distR="114300" simplePos="0" relativeHeight="251684864" behindDoc="0" locked="0" layoutInCell="1" allowOverlap="1" wp14:anchorId="7B6F8317" wp14:editId="0005164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775970" cy="4526280"/>
              <wp:effectExtent l="0" t="0" r="11430" b="0"/>
              <wp:wrapNone/>
              <wp:docPr id="17"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597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1BA3" w:rsidRDefault="00681BA3">
                          <w:pPr>
                            <w:jc w:val="center"/>
                            <w:rPr>
                              <w:color w:val="FFFFFF" w:themeColor="background1"/>
                            </w:rPr>
                          </w:pPr>
                          <w:sdt>
                            <w:sdtPr>
                              <w:rPr>
                                <w:color w:val="FF0000"/>
                              </w:rPr>
                              <w:alias w:val="Company"/>
                              <w:tag w:val=""/>
                              <w:id w:val="934404395"/>
                              <w:dataBinding w:prefixMappings="xmlns:ns0='http://schemas.openxmlformats.org/officeDocument/2006/extended-properties' " w:xpath="/ns0:Properties[1]/ns0:Company[1]" w:storeItemID="{6668398D-A668-4E3E-A5EB-62B293D839F1}"/>
                              <w:text/>
                            </w:sdtPr>
                            <w:sdtContent>
                              <w:r w:rsidR="008D5183" w:rsidRPr="008D5183">
                                <w:rPr>
                                  <w:color w:val="FF0000"/>
                                </w:rPr>
                                <w:t>Dustin M. Pachtinger</w:t>
                              </w:r>
                            </w:sdtContent>
                          </w:sdt>
                        </w:p>
                        <w:p w:rsidR="00681BA3" w:rsidRDefault="00681BA3">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45000</wp14:pctHeight>
              </wp14:sizeRelV>
            </wp:anchor>
          </w:drawing>
        </mc:Choice>
        <mc:Fallback>
          <w:pict>
            <v:shapetype id="_x0000_t202" coordsize="21600,21600" o:spt="202" path="m0,0l0,21600,21600,21600,21600,0xe">
              <v:stroke joinstyle="miter"/>
              <v:path gradientshapeok="t" o:connecttype="rect"/>
            </v:shapetype>
            <v:shape id="_x0000_s1038" type="#_x0000_t202" style="position:absolute;margin-left:0;margin-top:0;width:61.1pt;height:356.4pt;z-index:251684864;visibility:visible;mso-wrap-style:square;mso-width-percent:0;mso-height-percent:450;mso-left-percent:910;mso-wrap-distance-left:9pt;mso-wrap-distance-top:0;mso-wrap-distance-right:9pt;mso-wrap-distance-bottom:0;mso-position-horizontal-relative:page;mso-position-vertical:center;mso-position-vertical-relative:page;mso-width-percent:0;mso-height-percent:450;mso-left-percent:91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" fillcolor="#675e47 [3215]" stroked="f" strokeweight=".5pt">
              <v:path arrowok="t"/>
              <v:textbox style="layout-flow:vertical;mso-layout-flow-alt:bottom-to-top">
                <w:txbxContent>
                  <w:p w:rsidR="00681BA3" w:rsidRDefault="00681BA3">
                    <w:pPr>
                      <w:jc w:val="center"/>
                      <w:rPr>
                        <w:color w:val="FFFFFF" w:themeColor="background1"/>
                      </w:rPr>
                    </w:pPr>
                    <w:sdt>
                      <w:sdtPr>
                        <w:rPr>
                          <w:color w:val="FF0000"/>
                        </w:rPr>
                        <w:alias w:val="Company"/>
                        <w:tag w:val=""/>
                        <w:id w:val="934404395"/>
                        <w:dataBinding w:prefixMappings="xmlns:ns0='http://schemas.openxmlformats.org/officeDocument/2006/extended-properties' " w:xpath="/ns0:Properties[1]/ns0:Company[1]" w:storeItemID="{6668398D-A668-4E3E-A5EB-62B293D839F1}"/>
                        <w:text/>
                      </w:sdtPr>
                      <w:sdtContent>
                        <w:r w:rsidR="008D5183" w:rsidRPr="008D5183">
                          <w:rPr>
                            <w:color w:val="FF0000"/>
                          </w:rPr>
                          <w:t>Dustin M. Pachtinger</w:t>
                        </w:r>
                      </w:sdtContent>
                    </w:sdt>
                  </w:p>
                  <w:p w:rsidR="00681BA3" w:rsidRDefault="00681BA3">
                    <w:pPr>
                      <w:jc w:val="center"/>
                      <w:rPr>
                        <w:color w:val="FFFFFF" w:themeColor="background1"/>
                      </w:rPr>
                    </w:pPr>
                  </w:p>
                </w:txbxContent>
              </v:textbox>
              <w10:wrap anchorx="page" anchory="page"/>
            </v:shape>
          </w:pict>
        </mc:Fallback>
      </mc:AlternateContent>
    </w:r>
    <w:r w:rsidR="00681BA3">
      <w:rPr>
        <w:noProof/>
        <w:color w:val="000000"/>
      </w:rPr>
      <mc:AlternateContent>
        <mc:Choice Requires="wps">
          <w:drawing>
            <wp:anchor distT="0" distB="0" distL="114300" distR="114300" simplePos="0" relativeHeight="251685888" behindDoc="1" locked="0" layoutInCell="1" allowOverlap="1" wp14:anchorId="214C9793" wp14:editId="125FACA9">
              <wp:simplePos x="0" y="0"/>
              <wp:positionH relativeFrom="page">
                <wp:align>left</wp:align>
              </wp:positionH>
              <wp:positionV relativeFrom="page">
                <wp:align>top</wp:align>
              </wp:positionV>
              <wp:extent cx="7072630" cy="10058400"/>
              <wp:effectExtent l="0" t="0" r="0" b="0"/>
              <wp:wrapNone/>
              <wp:docPr id="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1630592;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" fillcolor="white [2897]" stroked="f" strokeweight="2pt">
              <v:fill color2="#b2b2b2 [2241]" rotate="t" focusposition="13107f,.5" focussize="-13107f" colors="0 white;.75 white;1 #dadada" focus="100%" type="gradientRadial"/>
              <v:path arrowok="t"/>
              <w10:wrap anchorx="page" anchory="page"/>
            </v:rect>
          </w:pict>
        </mc:Fallback>
      </mc:AlternateContent>
    </w:r>
    <w:r w:rsidR="00681BA3">
      <w:rPr>
        <w:noProof/>
      </w:rPr>
      <mc:AlternateContent>
        <mc:Choice Requires="wps">
          <w:drawing>
            <wp:anchor distT="0" distB="0" distL="114300" distR="114300" simplePos="0" relativeHeight="251683840" behindDoc="1" locked="0" layoutInCell="1" allowOverlap="1" wp14:anchorId="406897CC" wp14:editId="0794405C">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1BA3" w:rsidRDefault="00681BA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9" style="position:absolute;margin-left:0;margin-top:0;width:55.1pt;height:71.3pt;z-index:-251632640;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" fillcolor="#a9a57c [3204]" stroked="f" strokeweight="2pt">
              <v:path arrowok="t"/>
              <v:textbox>
                <w:txbxContent>
                  <w:p w:rsidR="00681BA3" w:rsidRDefault="00681BA3"/>
                </w:txbxContent>
              </v:textbox>
              <w10:wrap anchorx="page" anchory="page"/>
            </v:rect>
          </w:pict>
        </mc:Fallback>
      </mc:AlternateContent>
    </w:r>
    <w:r w:rsidR="00681BA3">
      <w:rPr>
        <w:noProof/>
      </w:rPr>
      <mc:AlternateContent>
        <mc:Choice Requires="wps">
          <w:drawing>
            <wp:anchor distT="0" distB="0" distL="114300" distR="114300" simplePos="0" relativeHeight="251682816" behindDoc="1" locked="0" layoutInCell="1" allowOverlap="1" wp14:anchorId="5D75B554" wp14:editId="07BA424B">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1BA3" w:rsidRDefault="00681BA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0" style="position:absolute;margin-left:0;margin-top:0;width:55.1pt;height:11in;z-index:-2516336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" fillcolor="#675e47 [3215]" stroked="f" strokeweight="2pt">
              <v:path arrowok="t"/>
              <v:textbox>
                <w:txbxContent>
                  <w:p w:rsidR="00681BA3" w:rsidRDefault="00681BA3">
                    <w:pPr>
                      <w:rPr>
                        <w:rFonts w:eastAsia="Times New Roman"/>
                      </w:rPr>
                    </w:pPr>
                  </w:p>
                </w:txbxContent>
              </v:textbox>
              <w10:wrap anchorx="page" anchory="page"/>
            </v:rect>
          </w:pict>
        </mc:Fallback>
      </mc:AlternateContent>
    </w:r>
    <w:r w:rsidR="00681BA3">
      <w:t>Tank Visit Story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884597A"/>
    <w:lvl w:ilvl="0">
      <w:start w:val="1"/>
      <w:numFmt w:val="decimal"/>
      <w:lvlText w:val="%1."/>
      <w:lvlJc w:val="left"/>
      <w:pPr>
        <w:tabs>
          <w:tab w:val="num" w:pos="1800"/>
        </w:tabs>
        <w:ind w:left="1800" w:hanging="360"/>
      </w:pPr>
    </w:lvl>
  </w:abstractNum>
  <w:abstractNum w:abstractNumId="1">
    <w:nsid w:val="FFFFFF7D"/>
    <w:multiLevelType w:val="singleLevel"/>
    <w:tmpl w:val="74102D46"/>
    <w:lvl w:ilvl="0">
      <w:start w:val="1"/>
      <w:numFmt w:val="decimal"/>
      <w:lvlText w:val="%1."/>
      <w:lvlJc w:val="left"/>
      <w:pPr>
        <w:tabs>
          <w:tab w:val="num" w:pos="1440"/>
        </w:tabs>
        <w:ind w:left="1440" w:hanging="360"/>
      </w:pPr>
    </w:lvl>
  </w:abstractNum>
  <w:abstractNum w:abstractNumId="2">
    <w:nsid w:val="FFFFFF7E"/>
    <w:multiLevelType w:val="singleLevel"/>
    <w:tmpl w:val="D116D1F0"/>
    <w:lvl w:ilvl="0">
      <w:start w:val="1"/>
      <w:numFmt w:val="decimal"/>
      <w:lvlText w:val="%1."/>
      <w:lvlJc w:val="left"/>
      <w:pPr>
        <w:tabs>
          <w:tab w:val="num" w:pos="1080"/>
        </w:tabs>
        <w:ind w:left="1080" w:hanging="360"/>
      </w:pPr>
    </w:lvl>
  </w:abstractNum>
  <w:abstractNum w:abstractNumId="3">
    <w:nsid w:val="FFFFFF7F"/>
    <w:multiLevelType w:val="singleLevel"/>
    <w:tmpl w:val="584A8376"/>
    <w:lvl w:ilvl="0">
      <w:start w:val="1"/>
      <w:numFmt w:val="decimal"/>
      <w:lvlText w:val="%1."/>
      <w:lvlJc w:val="left"/>
      <w:pPr>
        <w:tabs>
          <w:tab w:val="num" w:pos="720"/>
        </w:tabs>
        <w:ind w:left="720" w:hanging="360"/>
      </w:pPr>
    </w:lvl>
  </w:abstractNum>
  <w:abstractNum w:abstractNumId="4">
    <w:nsid w:val="FFFFFF80"/>
    <w:multiLevelType w:val="singleLevel"/>
    <w:tmpl w:val="E0C0C54A"/>
    <w:lvl w:ilvl="0">
      <w:start w:val="1"/>
      <w:numFmt w:val="bullet"/>
      <w:pStyle w:val="ListBullet5"/>
      <w:lvlText w:val="○"/>
      <w:lvlJc w:val="left"/>
      <w:pPr>
        <w:ind w:left="1800" w:hanging="360"/>
      </w:pPr>
      <w:rPr>
        <w:rFonts w:ascii="Monotype Corsiva" w:hAnsi="Monotype Corsiva" w:hint="default"/>
        <w:color w:val="D2CB6C" w:themeColor="accent3"/>
      </w:rPr>
    </w:lvl>
  </w:abstractNum>
  <w:abstractNum w:abstractNumId="5">
    <w:nsid w:val="FFFFFF81"/>
    <w:multiLevelType w:val="singleLevel"/>
    <w:tmpl w:val="9A8A1DFA"/>
    <w:lvl w:ilvl="0">
      <w:start w:val="1"/>
      <w:numFmt w:val="bullet"/>
      <w:pStyle w:val="ListBullet4"/>
      <w:lvlText w:val=""/>
      <w:lvlJc w:val="left"/>
      <w:pPr>
        <w:ind w:left="1440" w:hanging="360"/>
      </w:pPr>
      <w:rPr>
        <w:rFonts w:ascii="Symbol" w:hAnsi="Symbol" w:hint="default"/>
        <w:color w:val="D2CB6C" w:themeColor="accent3"/>
      </w:rPr>
    </w:lvl>
  </w:abstractNum>
  <w:abstractNum w:abstractNumId="6">
    <w:nsid w:val="FFFFFF82"/>
    <w:multiLevelType w:val="singleLevel"/>
    <w:tmpl w:val="4AAC3C4A"/>
    <w:lvl w:ilvl="0">
      <w:start w:val="1"/>
      <w:numFmt w:val="bullet"/>
      <w:pStyle w:val="ListBullet3"/>
      <w:lvlText w:val=""/>
      <w:lvlJc w:val="left"/>
      <w:pPr>
        <w:ind w:left="1080" w:hanging="360"/>
      </w:pPr>
      <w:rPr>
        <w:rFonts w:ascii="Symbol" w:hAnsi="Symbol" w:hint="default"/>
        <w:color w:val="A9A57C" w:themeColor="accent1"/>
      </w:rPr>
    </w:lvl>
  </w:abstractNum>
  <w:abstractNum w:abstractNumId="7">
    <w:nsid w:val="FFFFFF83"/>
    <w:multiLevelType w:val="singleLevel"/>
    <w:tmpl w:val="3EFA84BC"/>
    <w:lvl w:ilvl="0">
      <w:start w:val="1"/>
      <w:numFmt w:val="bullet"/>
      <w:pStyle w:val="ListBullet2"/>
      <w:lvlText w:val=""/>
      <w:lvlJc w:val="left"/>
      <w:pPr>
        <w:ind w:left="720" w:hanging="360"/>
      </w:pPr>
      <w:rPr>
        <w:rFonts w:ascii="Symbol" w:hAnsi="Symbol" w:hint="default"/>
        <w:color w:val="A9A57C" w:themeColor="accent1"/>
      </w:rPr>
    </w:lvl>
  </w:abstractNum>
  <w:abstractNum w:abstractNumId="8">
    <w:nsid w:val="FFFFFF88"/>
    <w:multiLevelType w:val="singleLevel"/>
    <w:tmpl w:val="58422ED6"/>
    <w:lvl w:ilvl="0">
      <w:start w:val="1"/>
      <w:numFmt w:val="decimal"/>
      <w:lvlText w:val="%1."/>
      <w:lvlJc w:val="left"/>
      <w:pPr>
        <w:tabs>
          <w:tab w:val="num" w:pos="360"/>
        </w:tabs>
        <w:ind w:left="360" w:hanging="360"/>
      </w:pPr>
    </w:lvl>
  </w:abstractNum>
  <w:abstractNum w:abstractNumId="9">
    <w:nsid w:val="FFFFFF89"/>
    <w:multiLevelType w:val="singleLevel"/>
    <w:tmpl w:val="3932A106"/>
    <w:lvl w:ilvl="0">
      <w:start w:val="1"/>
      <w:numFmt w:val="bullet"/>
      <w:pStyle w:val="ListBullet"/>
      <w:lvlText w:val=""/>
      <w:lvlJc w:val="left"/>
      <w:pPr>
        <w:ind w:left="360" w:hanging="360"/>
      </w:pPr>
      <w:rPr>
        <w:rFonts w:ascii="Symbol" w:hAnsi="Symbol" w:hint="default"/>
        <w:color w:val="A9A57C" w:themeColor="accent1"/>
      </w:rPr>
    </w:lvl>
  </w:abstractNum>
  <w:abstractNum w:abstractNumId="10">
    <w:nsid w:val="209D5AC2"/>
    <w:multiLevelType w:val="hybridMultilevel"/>
    <w:tmpl w:val="6E5E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AB239A"/>
    <w:multiLevelType w:val="hybridMultilevel"/>
    <w:tmpl w:val="1CC8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hideGrammaticalErrors/>
  <w:proofState w:spelling="clean" w:grammar="clean"/>
  <w:attachedTemplate r:id="rId1"/>
  <w:defaultTabStop w:val="720"/>
  <w:hyphenationZone w:val="425"/>
  <w:evenAndOddHeaders/>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BA3"/>
    <w:rsid w:val="00681BA3"/>
    <w:rsid w:val="008D5183"/>
    <w:rsid w:val="00D57449"/>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BA3"/>
    <w:pPr>
      <w:spacing w:after="0" w:line="240" w:lineRule="auto"/>
    </w:pPr>
    <w:rPr>
      <w:rFonts w:eastAsiaTheme="minorEastAsia"/>
      <w:sz w:val="24"/>
      <w:szCs w:val="24"/>
    </w:rPr>
  </w:style>
  <w:style w:type="paragraph" w:styleId="Heading1">
    <w:name w:val="heading 1"/>
    <w:basedOn w:val="Normal"/>
    <w:next w:val="Normal"/>
    <w:link w:val="Heading1Char"/>
    <w:uiPriority w:val="9"/>
    <w:qFormat/>
    <w:pPr>
      <w:keepNext/>
      <w:keepLines/>
      <w:spacing w:before="360"/>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outlineLvl w:val="2"/>
    </w:pPr>
    <w:rPr>
      <w:rFonts w:eastAsiaTheme="majorEastAsia" w:cstheme="majorBidi"/>
      <w:b/>
      <w:bCs/>
      <w:color w:val="A9A57C"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000000"/>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000000"/>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000000"/>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000000"/>
    </w:rPr>
  </w:style>
  <w:style w:type="character" w:customStyle="1" w:styleId="IntenseReferenceChar">
    <w:name w:val="Intense Reference Char"/>
    <w:basedOn w:val="DefaultParagraphFont"/>
    <w:uiPriority w:val="32"/>
    <w:rPr>
      <w:rFonts w:cs="Times New Roman"/>
      <w:b/>
      <w:color w:val="000000"/>
      <w:szCs w:val="20"/>
      <w:u w:val="single"/>
    </w:rPr>
  </w:style>
  <w:style w:type="character" w:customStyle="1" w:styleId="SubtleReferenceChar">
    <w:name w:val="Subtle Reference Char"/>
    <w:basedOn w:val="DefaultParagraphFont"/>
    <w:uiPriority w:val="31"/>
    <w:rPr>
      <w:rFonts w:cs="Times New Roman"/>
      <w:color w:val="000000"/>
      <w:szCs w:val="20"/>
      <w:u w:val="single"/>
    </w:rPr>
  </w:style>
  <w:style w:type="character" w:customStyle="1" w:styleId="BookTitleChar">
    <w:name w:val="Book Title Char"/>
    <w:basedOn w:val="DefaultParagraphFont"/>
    <w:uiPriority w:val="33"/>
    <w:rPr>
      <w:rFonts w:asciiTheme="majorHAnsi" w:hAnsiTheme="majorHAnsi" w:cs="Times New Roman"/>
      <w:b/>
      <w:i/>
      <w:color w:val="000000"/>
      <w:szCs w:val="20"/>
    </w:rPr>
  </w:style>
  <w:style w:type="character" w:customStyle="1" w:styleId="IntenseEmphasisChar">
    <w:name w:val="Intense Emphasis Char"/>
    <w:basedOn w:val="DefaultParagraphFont"/>
    <w:uiPriority w:val="21"/>
    <w:rPr>
      <w:rFonts w:cs="Times New Roman"/>
      <w:b/>
      <w:i/>
      <w:color w:val="000000"/>
      <w:szCs w:val="20"/>
    </w:rPr>
  </w:style>
  <w:style w:type="character" w:customStyle="1" w:styleId="SubtleEmphasisChar">
    <w:name w:val="Subtle Emphasis Char"/>
    <w:basedOn w:val="DefaultParagraphFont"/>
    <w:uiPriority w:val="19"/>
    <w:rPr>
      <w:rFonts w:cs="Times New Roman"/>
      <w:i/>
      <w:color w:val="000000"/>
      <w:szCs w:val="20"/>
    </w:rPr>
  </w:style>
  <w:style w:type="paragraph" w:styleId="Quote">
    <w:name w:val="Quote"/>
    <w:basedOn w:val="Normal"/>
    <w:next w:val="Normal"/>
    <w:link w:val="QuoteChar"/>
    <w:uiPriority w:val="29"/>
    <w:qFormat/>
    <w:pPr>
      <w:spacing w:before="160" w:line="300" w:lineRule="auto"/>
      <w:ind w:left="144" w:right="144"/>
      <w:jc w:val="center"/>
    </w:pPr>
    <w:rPr>
      <w:rFonts w:asciiTheme="majorHAnsi" w:hAnsiTheme="majorHAnsi"/>
      <w:i/>
      <w:iCs/>
      <w:color w:val="A9A57C" w:themeColor="accent1"/>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000000"/>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b/>
      <w:bCs/>
      <w:i/>
      <w:iCs/>
      <w:color w:val="FFFFFF" w:themeColor="background1"/>
      <w:lang w:bidi="hi-IN"/>
      <w14:ligatures w14:val="standard"/>
      <w14:numForm w14:val="oldStyle"/>
    </w:rPr>
  </w:style>
  <w:style w:type="table" w:styleId="TableGrid">
    <w:name w:val="Table Grid"/>
    <w:basedOn w:val="TableNormal"/>
    <w:uiPriority w:val="1"/>
    <w:pPr>
      <w:spacing w:after="0" w:line="240" w:lineRule="auto"/>
    </w:pPr>
    <w:tblPr>
      <w:tblInd w:w="0" w:type="dxa"/>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szCs w:val="20"/>
      <w:lang w:eastAsia="ja-JP" w:bidi="he-IL"/>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sz w:val="16"/>
      <w:szCs w:val="16"/>
    </w:rPr>
  </w:style>
  <w:style w:type="paragraph" w:styleId="Caption">
    <w:name w:val="caption"/>
    <w:basedOn w:val="Normal"/>
    <w:next w:val="Normal"/>
    <w:uiPriority w:val="35"/>
    <w:unhideWhenUsed/>
    <w:qFormat/>
    <w:rPr>
      <w:b/>
      <w:bCs/>
      <w:smallCaps/>
      <w:color w:val="675E47" w:themeColor="text2"/>
      <w:spacing w:val="6"/>
      <w:sz w:val="20"/>
      <w:szCs w:val="18"/>
      <w:lang w:bidi="hi-IN"/>
    </w:rPr>
  </w:style>
  <w:style w:type="paragraph" w:styleId="NoSpacing">
    <w:name w:val="No Spacing"/>
    <w:link w:val="NoSpacingChar"/>
    <w:uiPriority w:val="1"/>
    <w:qFormat/>
    <w:pPr>
      <w:spacing w:after="0" w:line="240" w:lineRule="auto"/>
    </w:pPr>
  </w:style>
  <w:style w:type="paragraph" w:styleId="BlockText">
    <w:name w:val="Block Text"/>
    <w:aliases w:val="Block Quote"/>
    <w:uiPriority w:val="40"/>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pPr>
      <w:numPr>
        <w:numId w:val="16"/>
      </w:numPr>
      <w:contextualSpacing/>
    </w:pPr>
  </w:style>
  <w:style w:type="paragraph" w:styleId="ListBullet2">
    <w:name w:val="List Bullet 2"/>
    <w:basedOn w:val="Normal"/>
    <w:uiPriority w:val="6"/>
    <w:unhideWhenUsed/>
    <w:pPr>
      <w:numPr>
        <w:numId w:val="17"/>
      </w:numPr>
    </w:pPr>
  </w:style>
  <w:style w:type="paragraph" w:styleId="ListBullet3">
    <w:name w:val="List Bullet 3"/>
    <w:basedOn w:val="Normal"/>
    <w:uiPriority w:val="6"/>
    <w:unhideWhenUsed/>
    <w:pPr>
      <w:numPr>
        <w:numId w:val="18"/>
      </w:numPr>
    </w:pPr>
  </w:style>
  <w:style w:type="paragraph" w:styleId="ListBullet4">
    <w:name w:val="List Bullet 4"/>
    <w:basedOn w:val="Normal"/>
    <w:uiPriority w:val="6"/>
    <w:unhideWhenUsed/>
    <w:pPr>
      <w:numPr>
        <w:numId w:val="19"/>
      </w:numPr>
    </w:pPr>
  </w:style>
  <w:style w:type="paragraph" w:styleId="ListBullet5">
    <w:name w:val="List Bullet 5"/>
    <w:basedOn w:val="Normal"/>
    <w:uiPriority w:val="6"/>
    <w:unhideWhenUsed/>
    <w:pPr>
      <w:numPr>
        <w:numId w:val="20"/>
      </w:numPr>
    </w:pPr>
  </w:style>
  <w:style w:type="paragraph" w:styleId="TOC1">
    <w:name w:val="toc 1"/>
    <w:basedOn w:val="Normal"/>
    <w:next w:val="Normal"/>
    <w:autoRedefine/>
    <w:uiPriority w:val="99"/>
    <w:semiHidden/>
    <w:unhideWhenUsed/>
    <w:pPr>
      <w:tabs>
        <w:tab w:val="right" w:leader="dot" w:pos="8630"/>
      </w:tabs>
      <w:spacing w:after="40"/>
    </w:pPr>
    <w:rPr>
      <w:smallCaps/>
      <w:noProof/>
      <w:color w:val="9CBEBD" w:themeColor="accent2"/>
    </w:rPr>
  </w:style>
  <w:style w:type="paragraph" w:styleId="TOC2">
    <w:name w:val="toc 2"/>
    <w:basedOn w:val="Normal"/>
    <w:next w:val="Normal"/>
    <w:autoRedefine/>
    <w:uiPriority w:val="99"/>
    <w:semiHidden/>
    <w:unhideWhenUsed/>
    <w:pPr>
      <w:tabs>
        <w:tab w:val="right" w:leader="dot" w:pos="8630"/>
      </w:tabs>
      <w:spacing w:after="40"/>
      <w:ind w:left="216"/>
    </w:pPr>
    <w:rPr>
      <w:smallCaps/>
      <w:noProof/>
    </w:rPr>
  </w:style>
  <w:style w:type="paragraph" w:styleId="TOC3">
    <w:name w:val="toc 3"/>
    <w:basedOn w:val="Normal"/>
    <w:next w:val="Normal"/>
    <w:autoRedefine/>
    <w:uiPriority w:val="99"/>
    <w:semiHidden/>
    <w:unhideWhenUsed/>
    <w:pPr>
      <w:tabs>
        <w:tab w:val="right" w:leader="dot" w:pos="8630"/>
      </w:tabs>
      <w:spacing w:after="40"/>
      <w:ind w:left="446"/>
    </w:pPr>
    <w:rPr>
      <w:smallCaps/>
      <w:noProof/>
    </w:rPr>
  </w:style>
  <w:style w:type="paragraph" w:styleId="TOC4">
    <w:name w:val="toc 4"/>
    <w:basedOn w:val="Normal"/>
    <w:next w:val="Normal"/>
    <w:autoRedefine/>
    <w:uiPriority w:val="99"/>
    <w:semiHidden/>
    <w:unhideWhenUsed/>
    <w:pPr>
      <w:tabs>
        <w:tab w:val="right" w:leader="dot" w:pos="8630"/>
      </w:tabs>
      <w:spacing w:after="40"/>
      <w:ind w:left="662"/>
    </w:pPr>
    <w:rPr>
      <w:smallCaps/>
      <w:noProof/>
    </w:rPr>
  </w:style>
  <w:style w:type="paragraph" w:styleId="TOC5">
    <w:name w:val="toc 5"/>
    <w:basedOn w:val="Normal"/>
    <w:next w:val="Normal"/>
    <w:autoRedefine/>
    <w:uiPriority w:val="99"/>
    <w:semiHidden/>
    <w:unhideWhenUsed/>
    <w:pPr>
      <w:tabs>
        <w:tab w:val="right" w:leader="dot" w:pos="8630"/>
      </w:tabs>
      <w:spacing w:after="40"/>
      <w:ind w:left="878"/>
    </w:pPr>
    <w:rPr>
      <w:smallCaps/>
      <w:noProof/>
    </w:rPr>
  </w:style>
  <w:style w:type="paragraph" w:styleId="TOC6">
    <w:name w:val="toc 6"/>
    <w:basedOn w:val="Normal"/>
    <w:next w:val="Normal"/>
    <w:autoRedefine/>
    <w:uiPriority w:val="99"/>
    <w:semiHidden/>
    <w:unhideWhenUsed/>
    <w:pPr>
      <w:tabs>
        <w:tab w:val="right" w:leader="dot" w:pos="8630"/>
      </w:tabs>
      <w:spacing w:after="40"/>
      <w:ind w:left="1094"/>
    </w:pPr>
    <w:rPr>
      <w:smallCaps/>
      <w:noProof/>
    </w:rPr>
  </w:style>
  <w:style w:type="paragraph" w:styleId="TOC7">
    <w:name w:val="toc 7"/>
    <w:basedOn w:val="Normal"/>
    <w:next w:val="Normal"/>
    <w:autoRedefine/>
    <w:uiPriority w:val="99"/>
    <w:semiHidden/>
    <w:unhideWhenUsed/>
    <w:pPr>
      <w:tabs>
        <w:tab w:val="right" w:leader="dot" w:pos="8630"/>
      </w:tabs>
      <w:spacing w:after="40"/>
      <w:ind w:left="1325"/>
    </w:pPr>
    <w:rPr>
      <w:smallCaps/>
      <w:noProof/>
    </w:rPr>
  </w:style>
  <w:style w:type="paragraph" w:styleId="TOC8">
    <w:name w:val="toc 8"/>
    <w:basedOn w:val="Normal"/>
    <w:next w:val="Normal"/>
    <w:autoRedefine/>
    <w:uiPriority w:val="99"/>
    <w:semiHidden/>
    <w:unhideWhenUsed/>
    <w:pPr>
      <w:tabs>
        <w:tab w:val="right" w:leader="dot" w:pos="8630"/>
      </w:tabs>
      <w:spacing w:after="40"/>
      <w:ind w:left="1540"/>
    </w:pPr>
    <w:rPr>
      <w:smallCaps/>
      <w:noProof/>
    </w:rPr>
  </w:style>
  <w:style w:type="paragraph" w:styleId="TOC9">
    <w:name w:val="toc 9"/>
    <w:basedOn w:val="Normal"/>
    <w:next w:val="Normal"/>
    <w:autoRedefine/>
    <w:uiPriority w:val="99"/>
    <w:semiHidden/>
    <w:unhideWhenUsed/>
    <w:pPr>
      <w:tabs>
        <w:tab w:val="right" w:leader="dot" w:pos="8630"/>
      </w:tabs>
      <w:spacing w:after="40"/>
      <w:ind w:left="1760"/>
    </w:pPr>
    <w:rPr>
      <w:smallCaps/>
      <w:noProof/>
    </w:rPr>
  </w:style>
  <w:style w:type="character" w:styleId="Hyperlink">
    <w:name w:val="Hyperlink"/>
    <w:basedOn w:val="DefaultParagraphFont"/>
    <w:uiPriority w:val="99"/>
    <w:semiHidden/>
    <w:unhideWhenUsed/>
    <w:rPr>
      <w:color w:val="000000"/>
      <w:u w:val="single"/>
    </w:rPr>
  </w:style>
  <w:style w:type="character" w:styleId="BookTitle">
    <w:name w:val="Book Title"/>
    <w:basedOn w:val="DefaultParagraphFont"/>
    <w:uiPriority w:val="33"/>
    <w:qFormat/>
    <w:rPr>
      <w:b/>
      <w:bCs/>
      <w:caps w:val="0"/>
      <w:smallCaps/>
      <w:spacing w:val="10"/>
    </w:rPr>
  </w:style>
  <w:style w:type="character" w:styleId="IntenseEmphasis">
    <w:name w:val="Intense Emphasis"/>
    <w:basedOn w:val="DefaultParagraphFont"/>
    <w:uiPriority w:val="21"/>
    <w:qFormat/>
    <w:rPr>
      <w:b/>
      <w:bCs/>
      <w:i/>
      <w:iCs/>
      <w:color w:val="000000"/>
    </w:rPr>
  </w:style>
  <w:style w:type="character" w:styleId="IntenseReference">
    <w:name w:val="Intense Reference"/>
    <w:basedOn w:val="DefaultParagraphFont"/>
    <w:uiPriority w:val="32"/>
    <w:qFormat/>
    <w:rPr>
      <w:b/>
      <w:bCs/>
      <w:smallCaps/>
      <w:color w:val="000000"/>
      <w:spacing w:val="5"/>
      <w:u w:val="single"/>
    </w:rPr>
  </w:style>
  <w:style w:type="character" w:styleId="SubtleEmphasis">
    <w:name w:val="Subtle Emphasis"/>
    <w:basedOn w:val="DefaultParagraphFont"/>
    <w:uiPriority w:val="19"/>
    <w:qFormat/>
    <w:rPr>
      <w:b w:val="0"/>
      <w:i/>
      <w:iCs/>
      <w:color w:val="000000"/>
    </w:rPr>
  </w:style>
  <w:style w:type="character" w:styleId="SubtleReference">
    <w:name w:val="Subtle Reference"/>
    <w:basedOn w:val="DefaultParagraphFont"/>
    <w:uiPriority w:val="31"/>
    <w:qFormat/>
    <w:rPr>
      <w:smallCaps/>
      <w:color w:val="000000"/>
      <w:u w:val="single"/>
    </w:rPr>
  </w:style>
  <w:style w:type="paragraph" w:styleId="Closing">
    <w:name w:val="Closing"/>
    <w:basedOn w:val="Normal"/>
    <w:link w:val="ClosingChar"/>
    <w:uiPriority w:val="5"/>
    <w:unhideWhenUsed/>
    <w:pPr>
      <w:spacing w:before="480" w:after="960"/>
      <w:contextualSpacing/>
    </w:pPr>
    <w:rPr>
      <w:b/>
      <w:color w:val="675E47" w:themeColor="text2"/>
    </w:rPr>
  </w:style>
  <w:style w:type="character" w:customStyle="1" w:styleId="ClosingChar">
    <w:name w:val="Closing Char"/>
    <w:basedOn w:val="DefaultParagraphFont"/>
    <w:link w:val="Closing"/>
    <w:uiPriority w:val="5"/>
    <w:rPr>
      <w:b/>
      <w:color w:val="000000"/>
      <w:sz w:val="21"/>
    </w:rPr>
  </w:style>
  <w:style w:type="paragraph" w:customStyle="1" w:styleId="RecipientAddress">
    <w:name w:val="Recipient Address"/>
    <w:basedOn w:val="NoSpacing"/>
    <w:uiPriority w:val="3"/>
    <w:qFormat/>
    <w:pPr>
      <w:spacing w:after="360"/>
      <w:contextualSpacing/>
    </w:pPr>
    <w:rPr>
      <w:color w:val="675E47"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Pr>
      <w:b/>
      <w:color w:val="000000"/>
      <w:sz w:val="21"/>
    </w:rPr>
  </w:style>
  <w:style w:type="paragraph" w:customStyle="1" w:styleId="SenderAddress">
    <w:name w:val="Sender Address"/>
    <w:basedOn w:val="NoSpacing"/>
    <w:uiPriority w:val="2"/>
    <w:qFormat/>
    <w:pPr>
      <w:spacing w:after="360"/>
      <w:contextualSpacing/>
    </w:p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lang w:bidi="hi-IN"/>
    </w:rPr>
  </w:style>
  <w:style w:type="character" w:customStyle="1" w:styleId="SubtitleChar">
    <w:name w:val="Subtitle Char"/>
    <w:basedOn w:val="DefaultParagraphFont"/>
    <w:link w:val="Subtitle"/>
    <w:uiPriority w:val="11"/>
    <w:rPr>
      <w:rFonts w:eastAsiaTheme="majorEastAsia" w:cstheme="majorBidi"/>
      <w:iCs/>
      <w:color w:val="000000"/>
      <w:sz w:val="32"/>
      <w:szCs w:val="24"/>
      <w:lang w:bidi="hi-IN"/>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color w:val="675E47"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000000"/>
      <w:kern w:val="28"/>
      <w:sz w:val="80"/>
      <w:szCs w:val="52"/>
      <w14:ligatures w14:val="standard"/>
      <w14:numForm w14:val="oldStyle"/>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rFonts w:cs="Times New Roman"/>
      <w:color w:val="000000"/>
      <w:szCs w:val="20"/>
      <w:lang w:eastAsia="ja-JP" w:bidi="he-IL"/>
    </w:rPr>
  </w:style>
  <w:style w:type="character" w:styleId="PlaceholderText">
    <w:name w:val="Placeholder Text"/>
    <w:basedOn w:val="DefaultParagraphFont"/>
    <w:uiPriority w:val="99"/>
    <w:unhideWhenUsed/>
    <w:rPr>
      <w:color w:val="808080"/>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rFonts w:cs="Times New Roman"/>
      <w:color w:val="000000"/>
      <w:szCs w:val="20"/>
      <w:lang w:eastAsia="ja-JP" w:bidi="he-IL"/>
    </w:rPr>
  </w:style>
  <w:style w:type="table" w:customStyle="1" w:styleId="Style6">
    <w:name w:val="Style 6"/>
    <w:basedOn w:val="TableNormal"/>
    <w:uiPriority w:val="26"/>
    <w:pPr>
      <w:spacing w:after="0" w:line="240" w:lineRule="auto"/>
    </w:pPr>
    <w:rPr>
      <w:rFonts w:eastAsia="Times New Roman" w:cs="Times New Roman"/>
      <w:color w:val="2F2B20" w:themeColor="text1"/>
    </w:rPr>
    <w:tblPr>
      <w:tblInd w:w="0" w:type="dxa"/>
      <w:tblBorders>
        <w:top w:val="single" w:sz="4" w:space="0" w:color="A9A57C" w:themeColor="accent1"/>
        <w:left w:val="single" w:sz="4" w:space="0" w:color="A9A57C" w:themeColor="accent1"/>
        <w:bottom w:val="single" w:sz="4" w:space="0" w:color="A9A57C" w:themeColor="accent1"/>
        <w:right w:val="single" w:sz="4" w:space="0" w:color="A9A57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CE4" w:themeFill="accent1" w:themeFillTint="33"/>
    </w:tcPr>
    <w:tblStylePr w:type="firstRow">
      <w:rPr>
        <w:b/>
        <w:bCs/>
        <w:color w:val="675E47" w:themeColor="text2"/>
      </w:rPr>
      <w:tblPr/>
      <w:tcPr>
        <w:shd w:val="clear" w:color="auto" w:fill="F6F6F2" w:themeFill="accent1" w:themeFillTint="19"/>
      </w:tcPr>
    </w:tblStylePr>
    <w:tblStylePr w:type="lastRow">
      <w:rPr>
        <w:b/>
        <w:bCs/>
        <w:color w:val="FFFFFF" w:themeColor="background1"/>
      </w:rPr>
      <w:tblPr/>
      <w:tcPr>
        <w:shd w:val="clear" w:color="auto" w:fill="A9A57C" w:themeFill="accent1"/>
      </w:tcPr>
    </w:tblStylePr>
    <w:tblStylePr w:type="firstCol">
      <w:rPr>
        <w:b/>
        <w:bCs/>
        <w:color w:val="675E47" w:themeColor="text2"/>
      </w:rPr>
    </w:tblStylePr>
    <w:tblStylePr w:type="lastCol">
      <w:rPr>
        <w:color w:val="2F2B20" w:themeColor="text1"/>
      </w:rPr>
    </w:tblStylePr>
  </w:style>
  <w:style w:type="paragraph" w:customStyle="1" w:styleId="DateText">
    <w:name w:val="Date Text"/>
    <w:basedOn w:val="Normal"/>
    <w:uiPriority w:val="35"/>
    <w:pPr>
      <w:spacing w:before="720"/>
      <w:contextualSpacing/>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hanging="288"/>
      <w:contextualSpacing/>
    </w:pPr>
    <w:rPr>
      <w:color w:val="675E47" w:themeColor="text2"/>
    </w:rPr>
  </w:style>
  <w:style w:type="character" w:customStyle="1" w:styleId="IntenseQuoteChar">
    <w:name w:val="Intense Quote Char"/>
    <w:basedOn w:val="DefaultParagraphFont"/>
    <w:link w:val="IntenseQuote"/>
    <w:uiPriority w:val="30"/>
    <w:rPr>
      <w:rFonts w:eastAsiaTheme="minorEastAsia"/>
      <w:b/>
      <w:bCs/>
      <w:i/>
      <w:iCs/>
      <w:color w:val="000000"/>
      <w:sz w:val="21"/>
      <w:shd w:val="clear" w:color="auto" w:fill="A9A57C" w:themeFill="accent1"/>
      <w:lang w:bidi="hi-IN"/>
      <w14:ligatures w14:val="standard"/>
      <w14:numForm w14:val="oldStyle"/>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paragraph" w:customStyle="1" w:styleId="PersonalName">
    <w:name w:val="Personal Name"/>
    <w:basedOn w:val="Title"/>
    <w:qFormat/>
    <w:rPr>
      <w:b/>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BA3"/>
    <w:pPr>
      <w:spacing w:after="0" w:line="240" w:lineRule="auto"/>
    </w:pPr>
    <w:rPr>
      <w:rFonts w:eastAsiaTheme="minorEastAsia"/>
      <w:sz w:val="24"/>
      <w:szCs w:val="24"/>
    </w:rPr>
  </w:style>
  <w:style w:type="paragraph" w:styleId="Heading1">
    <w:name w:val="heading 1"/>
    <w:basedOn w:val="Normal"/>
    <w:next w:val="Normal"/>
    <w:link w:val="Heading1Char"/>
    <w:uiPriority w:val="9"/>
    <w:qFormat/>
    <w:pPr>
      <w:keepNext/>
      <w:keepLines/>
      <w:spacing w:before="360"/>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outlineLvl w:val="2"/>
    </w:pPr>
    <w:rPr>
      <w:rFonts w:eastAsiaTheme="majorEastAsia" w:cstheme="majorBidi"/>
      <w:b/>
      <w:bCs/>
      <w:color w:val="A9A57C"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000000"/>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000000"/>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000000"/>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000000"/>
    </w:rPr>
  </w:style>
  <w:style w:type="character" w:customStyle="1" w:styleId="IntenseReferenceChar">
    <w:name w:val="Intense Reference Char"/>
    <w:basedOn w:val="DefaultParagraphFont"/>
    <w:uiPriority w:val="32"/>
    <w:rPr>
      <w:rFonts w:cs="Times New Roman"/>
      <w:b/>
      <w:color w:val="000000"/>
      <w:szCs w:val="20"/>
      <w:u w:val="single"/>
    </w:rPr>
  </w:style>
  <w:style w:type="character" w:customStyle="1" w:styleId="SubtleReferenceChar">
    <w:name w:val="Subtle Reference Char"/>
    <w:basedOn w:val="DefaultParagraphFont"/>
    <w:uiPriority w:val="31"/>
    <w:rPr>
      <w:rFonts w:cs="Times New Roman"/>
      <w:color w:val="000000"/>
      <w:szCs w:val="20"/>
      <w:u w:val="single"/>
    </w:rPr>
  </w:style>
  <w:style w:type="character" w:customStyle="1" w:styleId="BookTitleChar">
    <w:name w:val="Book Title Char"/>
    <w:basedOn w:val="DefaultParagraphFont"/>
    <w:uiPriority w:val="33"/>
    <w:rPr>
      <w:rFonts w:asciiTheme="majorHAnsi" w:hAnsiTheme="majorHAnsi" w:cs="Times New Roman"/>
      <w:b/>
      <w:i/>
      <w:color w:val="000000"/>
      <w:szCs w:val="20"/>
    </w:rPr>
  </w:style>
  <w:style w:type="character" w:customStyle="1" w:styleId="IntenseEmphasisChar">
    <w:name w:val="Intense Emphasis Char"/>
    <w:basedOn w:val="DefaultParagraphFont"/>
    <w:uiPriority w:val="21"/>
    <w:rPr>
      <w:rFonts w:cs="Times New Roman"/>
      <w:b/>
      <w:i/>
      <w:color w:val="000000"/>
      <w:szCs w:val="20"/>
    </w:rPr>
  </w:style>
  <w:style w:type="character" w:customStyle="1" w:styleId="SubtleEmphasisChar">
    <w:name w:val="Subtle Emphasis Char"/>
    <w:basedOn w:val="DefaultParagraphFont"/>
    <w:uiPriority w:val="19"/>
    <w:rPr>
      <w:rFonts w:cs="Times New Roman"/>
      <w:i/>
      <w:color w:val="000000"/>
      <w:szCs w:val="20"/>
    </w:rPr>
  </w:style>
  <w:style w:type="paragraph" w:styleId="Quote">
    <w:name w:val="Quote"/>
    <w:basedOn w:val="Normal"/>
    <w:next w:val="Normal"/>
    <w:link w:val="QuoteChar"/>
    <w:uiPriority w:val="29"/>
    <w:qFormat/>
    <w:pPr>
      <w:spacing w:before="160" w:line="300" w:lineRule="auto"/>
      <w:ind w:left="144" w:right="144"/>
      <w:jc w:val="center"/>
    </w:pPr>
    <w:rPr>
      <w:rFonts w:asciiTheme="majorHAnsi" w:hAnsiTheme="majorHAnsi"/>
      <w:i/>
      <w:iCs/>
      <w:color w:val="A9A57C" w:themeColor="accent1"/>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000000"/>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b/>
      <w:bCs/>
      <w:i/>
      <w:iCs/>
      <w:color w:val="FFFFFF" w:themeColor="background1"/>
      <w:lang w:bidi="hi-IN"/>
      <w14:ligatures w14:val="standard"/>
      <w14:numForm w14:val="oldStyle"/>
    </w:rPr>
  </w:style>
  <w:style w:type="table" w:styleId="TableGrid">
    <w:name w:val="Table Grid"/>
    <w:basedOn w:val="TableNormal"/>
    <w:uiPriority w:val="1"/>
    <w:pPr>
      <w:spacing w:after="0" w:line="240" w:lineRule="auto"/>
    </w:pPr>
    <w:tblPr>
      <w:tblInd w:w="0" w:type="dxa"/>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szCs w:val="20"/>
      <w:lang w:eastAsia="ja-JP" w:bidi="he-IL"/>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sz w:val="16"/>
      <w:szCs w:val="16"/>
    </w:rPr>
  </w:style>
  <w:style w:type="paragraph" w:styleId="Caption">
    <w:name w:val="caption"/>
    <w:basedOn w:val="Normal"/>
    <w:next w:val="Normal"/>
    <w:uiPriority w:val="35"/>
    <w:unhideWhenUsed/>
    <w:qFormat/>
    <w:rPr>
      <w:b/>
      <w:bCs/>
      <w:smallCaps/>
      <w:color w:val="675E47" w:themeColor="text2"/>
      <w:spacing w:val="6"/>
      <w:sz w:val="20"/>
      <w:szCs w:val="18"/>
      <w:lang w:bidi="hi-IN"/>
    </w:rPr>
  </w:style>
  <w:style w:type="paragraph" w:styleId="NoSpacing">
    <w:name w:val="No Spacing"/>
    <w:link w:val="NoSpacingChar"/>
    <w:uiPriority w:val="1"/>
    <w:qFormat/>
    <w:pPr>
      <w:spacing w:after="0" w:line="240" w:lineRule="auto"/>
    </w:pPr>
  </w:style>
  <w:style w:type="paragraph" w:styleId="BlockText">
    <w:name w:val="Block Text"/>
    <w:aliases w:val="Block Quote"/>
    <w:uiPriority w:val="40"/>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pPr>
      <w:numPr>
        <w:numId w:val="16"/>
      </w:numPr>
      <w:contextualSpacing/>
    </w:pPr>
  </w:style>
  <w:style w:type="paragraph" w:styleId="ListBullet2">
    <w:name w:val="List Bullet 2"/>
    <w:basedOn w:val="Normal"/>
    <w:uiPriority w:val="6"/>
    <w:unhideWhenUsed/>
    <w:pPr>
      <w:numPr>
        <w:numId w:val="17"/>
      </w:numPr>
    </w:pPr>
  </w:style>
  <w:style w:type="paragraph" w:styleId="ListBullet3">
    <w:name w:val="List Bullet 3"/>
    <w:basedOn w:val="Normal"/>
    <w:uiPriority w:val="6"/>
    <w:unhideWhenUsed/>
    <w:pPr>
      <w:numPr>
        <w:numId w:val="18"/>
      </w:numPr>
    </w:pPr>
  </w:style>
  <w:style w:type="paragraph" w:styleId="ListBullet4">
    <w:name w:val="List Bullet 4"/>
    <w:basedOn w:val="Normal"/>
    <w:uiPriority w:val="6"/>
    <w:unhideWhenUsed/>
    <w:pPr>
      <w:numPr>
        <w:numId w:val="19"/>
      </w:numPr>
    </w:pPr>
  </w:style>
  <w:style w:type="paragraph" w:styleId="ListBullet5">
    <w:name w:val="List Bullet 5"/>
    <w:basedOn w:val="Normal"/>
    <w:uiPriority w:val="6"/>
    <w:unhideWhenUsed/>
    <w:pPr>
      <w:numPr>
        <w:numId w:val="20"/>
      </w:numPr>
    </w:pPr>
  </w:style>
  <w:style w:type="paragraph" w:styleId="TOC1">
    <w:name w:val="toc 1"/>
    <w:basedOn w:val="Normal"/>
    <w:next w:val="Normal"/>
    <w:autoRedefine/>
    <w:uiPriority w:val="99"/>
    <w:semiHidden/>
    <w:unhideWhenUsed/>
    <w:pPr>
      <w:tabs>
        <w:tab w:val="right" w:leader="dot" w:pos="8630"/>
      </w:tabs>
      <w:spacing w:after="40"/>
    </w:pPr>
    <w:rPr>
      <w:smallCaps/>
      <w:noProof/>
      <w:color w:val="9CBEBD" w:themeColor="accent2"/>
    </w:rPr>
  </w:style>
  <w:style w:type="paragraph" w:styleId="TOC2">
    <w:name w:val="toc 2"/>
    <w:basedOn w:val="Normal"/>
    <w:next w:val="Normal"/>
    <w:autoRedefine/>
    <w:uiPriority w:val="99"/>
    <w:semiHidden/>
    <w:unhideWhenUsed/>
    <w:pPr>
      <w:tabs>
        <w:tab w:val="right" w:leader="dot" w:pos="8630"/>
      </w:tabs>
      <w:spacing w:after="40"/>
      <w:ind w:left="216"/>
    </w:pPr>
    <w:rPr>
      <w:smallCaps/>
      <w:noProof/>
    </w:rPr>
  </w:style>
  <w:style w:type="paragraph" w:styleId="TOC3">
    <w:name w:val="toc 3"/>
    <w:basedOn w:val="Normal"/>
    <w:next w:val="Normal"/>
    <w:autoRedefine/>
    <w:uiPriority w:val="99"/>
    <w:semiHidden/>
    <w:unhideWhenUsed/>
    <w:pPr>
      <w:tabs>
        <w:tab w:val="right" w:leader="dot" w:pos="8630"/>
      </w:tabs>
      <w:spacing w:after="40"/>
      <w:ind w:left="446"/>
    </w:pPr>
    <w:rPr>
      <w:smallCaps/>
      <w:noProof/>
    </w:rPr>
  </w:style>
  <w:style w:type="paragraph" w:styleId="TOC4">
    <w:name w:val="toc 4"/>
    <w:basedOn w:val="Normal"/>
    <w:next w:val="Normal"/>
    <w:autoRedefine/>
    <w:uiPriority w:val="99"/>
    <w:semiHidden/>
    <w:unhideWhenUsed/>
    <w:pPr>
      <w:tabs>
        <w:tab w:val="right" w:leader="dot" w:pos="8630"/>
      </w:tabs>
      <w:spacing w:after="40"/>
      <w:ind w:left="662"/>
    </w:pPr>
    <w:rPr>
      <w:smallCaps/>
      <w:noProof/>
    </w:rPr>
  </w:style>
  <w:style w:type="paragraph" w:styleId="TOC5">
    <w:name w:val="toc 5"/>
    <w:basedOn w:val="Normal"/>
    <w:next w:val="Normal"/>
    <w:autoRedefine/>
    <w:uiPriority w:val="99"/>
    <w:semiHidden/>
    <w:unhideWhenUsed/>
    <w:pPr>
      <w:tabs>
        <w:tab w:val="right" w:leader="dot" w:pos="8630"/>
      </w:tabs>
      <w:spacing w:after="40"/>
      <w:ind w:left="878"/>
    </w:pPr>
    <w:rPr>
      <w:smallCaps/>
      <w:noProof/>
    </w:rPr>
  </w:style>
  <w:style w:type="paragraph" w:styleId="TOC6">
    <w:name w:val="toc 6"/>
    <w:basedOn w:val="Normal"/>
    <w:next w:val="Normal"/>
    <w:autoRedefine/>
    <w:uiPriority w:val="99"/>
    <w:semiHidden/>
    <w:unhideWhenUsed/>
    <w:pPr>
      <w:tabs>
        <w:tab w:val="right" w:leader="dot" w:pos="8630"/>
      </w:tabs>
      <w:spacing w:after="40"/>
      <w:ind w:left="1094"/>
    </w:pPr>
    <w:rPr>
      <w:smallCaps/>
      <w:noProof/>
    </w:rPr>
  </w:style>
  <w:style w:type="paragraph" w:styleId="TOC7">
    <w:name w:val="toc 7"/>
    <w:basedOn w:val="Normal"/>
    <w:next w:val="Normal"/>
    <w:autoRedefine/>
    <w:uiPriority w:val="99"/>
    <w:semiHidden/>
    <w:unhideWhenUsed/>
    <w:pPr>
      <w:tabs>
        <w:tab w:val="right" w:leader="dot" w:pos="8630"/>
      </w:tabs>
      <w:spacing w:after="40"/>
      <w:ind w:left="1325"/>
    </w:pPr>
    <w:rPr>
      <w:smallCaps/>
      <w:noProof/>
    </w:rPr>
  </w:style>
  <w:style w:type="paragraph" w:styleId="TOC8">
    <w:name w:val="toc 8"/>
    <w:basedOn w:val="Normal"/>
    <w:next w:val="Normal"/>
    <w:autoRedefine/>
    <w:uiPriority w:val="99"/>
    <w:semiHidden/>
    <w:unhideWhenUsed/>
    <w:pPr>
      <w:tabs>
        <w:tab w:val="right" w:leader="dot" w:pos="8630"/>
      </w:tabs>
      <w:spacing w:after="40"/>
      <w:ind w:left="1540"/>
    </w:pPr>
    <w:rPr>
      <w:smallCaps/>
      <w:noProof/>
    </w:rPr>
  </w:style>
  <w:style w:type="paragraph" w:styleId="TOC9">
    <w:name w:val="toc 9"/>
    <w:basedOn w:val="Normal"/>
    <w:next w:val="Normal"/>
    <w:autoRedefine/>
    <w:uiPriority w:val="99"/>
    <w:semiHidden/>
    <w:unhideWhenUsed/>
    <w:pPr>
      <w:tabs>
        <w:tab w:val="right" w:leader="dot" w:pos="8630"/>
      </w:tabs>
      <w:spacing w:after="40"/>
      <w:ind w:left="1760"/>
    </w:pPr>
    <w:rPr>
      <w:smallCaps/>
      <w:noProof/>
    </w:rPr>
  </w:style>
  <w:style w:type="character" w:styleId="Hyperlink">
    <w:name w:val="Hyperlink"/>
    <w:basedOn w:val="DefaultParagraphFont"/>
    <w:uiPriority w:val="99"/>
    <w:semiHidden/>
    <w:unhideWhenUsed/>
    <w:rPr>
      <w:color w:val="000000"/>
      <w:u w:val="single"/>
    </w:rPr>
  </w:style>
  <w:style w:type="character" w:styleId="BookTitle">
    <w:name w:val="Book Title"/>
    <w:basedOn w:val="DefaultParagraphFont"/>
    <w:uiPriority w:val="33"/>
    <w:qFormat/>
    <w:rPr>
      <w:b/>
      <w:bCs/>
      <w:caps w:val="0"/>
      <w:smallCaps/>
      <w:spacing w:val="10"/>
    </w:rPr>
  </w:style>
  <w:style w:type="character" w:styleId="IntenseEmphasis">
    <w:name w:val="Intense Emphasis"/>
    <w:basedOn w:val="DefaultParagraphFont"/>
    <w:uiPriority w:val="21"/>
    <w:qFormat/>
    <w:rPr>
      <w:b/>
      <w:bCs/>
      <w:i/>
      <w:iCs/>
      <w:color w:val="000000"/>
    </w:rPr>
  </w:style>
  <w:style w:type="character" w:styleId="IntenseReference">
    <w:name w:val="Intense Reference"/>
    <w:basedOn w:val="DefaultParagraphFont"/>
    <w:uiPriority w:val="32"/>
    <w:qFormat/>
    <w:rPr>
      <w:b/>
      <w:bCs/>
      <w:smallCaps/>
      <w:color w:val="000000"/>
      <w:spacing w:val="5"/>
      <w:u w:val="single"/>
    </w:rPr>
  </w:style>
  <w:style w:type="character" w:styleId="SubtleEmphasis">
    <w:name w:val="Subtle Emphasis"/>
    <w:basedOn w:val="DefaultParagraphFont"/>
    <w:uiPriority w:val="19"/>
    <w:qFormat/>
    <w:rPr>
      <w:b w:val="0"/>
      <w:i/>
      <w:iCs/>
      <w:color w:val="000000"/>
    </w:rPr>
  </w:style>
  <w:style w:type="character" w:styleId="SubtleReference">
    <w:name w:val="Subtle Reference"/>
    <w:basedOn w:val="DefaultParagraphFont"/>
    <w:uiPriority w:val="31"/>
    <w:qFormat/>
    <w:rPr>
      <w:smallCaps/>
      <w:color w:val="000000"/>
      <w:u w:val="single"/>
    </w:rPr>
  </w:style>
  <w:style w:type="paragraph" w:styleId="Closing">
    <w:name w:val="Closing"/>
    <w:basedOn w:val="Normal"/>
    <w:link w:val="ClosingChar"/>
    <w:uiPriority w:val="5"/>
    <w:unhideWhenUsed/>
    <w:pPr>
      <w:spacing w:before="480" w:after="960"/>
      <w:contextualSpacing/>
    </w:pPr>
    <w:rPr>
      <w:b/>
      <w:color w:val="675E47" w:themeColor="text2"/>
    </w:rPr>
  </w:style>
  <w:style w:type="character" w:customStyle="1" w:styleId="ClosingChar">
    <w:name w:val="Closing Char"/>
    <w:basedOn w:val="DefaultParagraphFont"/>
    <w:link w:val="Closing"/>
    <w:uiPriority w:val="5"/>
    <w:rPr>
      <w:b/>
      <w:color w:val="000000"/>
      <w:sz w:val="21"/>
    </w:rPr>
  </w:style>
  <w:style w:type="paragraph" w:customStyle="1" w:styleId="RecipientAddress">
    <w:name w:val="Recipient Address"/>
    <w:basedOn w:val="NoSpacing"/>
    <w:uiPriority w:val="3"/>
    <w:qFormat/>
    <w:pPr>
      <w:spacing w:after="360"/>
      <w:contextualSpacing/>
    </w:pPr>
    <w:rPr>
      <w:color w:val="675E47"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Pr>
      <w:b/>
      <w:color w:val="000000"/>
      <w:sz w:val="21"/>
    </w:rPr>
  </w:style>
  <w:style w:type="paragraph" w:customStyle="1" w:styleId="SenderAddress">
    <w:name w:val="Sender Address"/>
    <w:basedOn w:val="NoSpacing"/>
    <w:uiPriority w:val="2"/>
    <w:qFormat/>
    <w:pPr>
      <w:spacing w:after="360"/>
      <w:contextualSpacing/>
    </w:p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lang w:bidi="hi-IN"/>
    </w:rPr>
  </w:style>
  <w:style w:type="character" w:customStyle="1" w:styleId="SubtitleChar">
    <w:name w:val="Subtitle Char"/>
    <w:basedOn w:val="DefaultParagraphFont"/>
    <w:link w:val="Subtitle"/>
    <w:uiPriority w:val="11"/>
    <w:rPr>
      <w:rFonts w:eastAsiaTheme="majorEastAsia" w:cstheme="majorBidi"/>
      <w:iCs/>
      <w:color w:val="000000"/>
      <w:sz w:val="32"/>
      <w:szCs w:val="24"/>
      <w:lang w:bidi="hi-IN"/>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color w:val="675E47"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000000"/>
      <w:kern w:val="28"/>
      <w:sz w:val="80"/>
      <w:szCs w:val="52"/>
      <w14:ligatures w14:val="standard"/>
      <w14:numForm w14:val="oldStyle"/>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rFonts w:cs="Times New Roman"/>
      <w:color w:val="000000"/>
      <w:szCs w:val="20"/>
      <w:lang w:eastAsia="ja-JP" w:bidi="he-IL"/>
    </w:rPr>
  </w:style>
  <w:style w:type="character" w:styleId="PlaceholderText">
    <w:name w:val="Placeholder Text"/>
    <w:basedOn w:val="DefaultParagraphFont"/>
    <w:uiPriority w:val="99"/>
    <w:unhideWhenUsed/>
    <w:rPr>
      <w:color w:val="808080"/>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rFonts w:cs="Times New Roman"/>
      <w:color w:val="000000"/>
      <w:szCs w:val="20"/>
      <w:lang w:eastAsia="ja-JP" w:bidi="he-IL"/>
    </w:rPr>
  </w:style>
  <w:style w:type="table" w:customStyle="1" w:styleId="Style6">
    <w:name w:val="Style 6"/>
    <w:basedOn w:val="TableNormal"/>
    <w:uiPriority w:val="26"/>
    <w:pPr>
      <w:spacing w:after="0" w:line="240" w:lineRule="auto"/>
    </w:pPr>
    <w:rPr>
      <w:rFonts w:eastAsia="Times New Roman" w:cs="Times New Roman"/>
      <w:color w:val="2F2B20" w:themeColor="text1"/>
    </w:rPr>
    <w:tblPr>
      <w:tblInd w:w="0" w:type="dxa"/>
      <w:tblBorders>
        <w:top w:val="single" w:sz="4" w:space="0" w:color="A9A57C" w:themeColor="accent1"/>
        <w:left w:val="single" w:sz="4" w:space="0" w:color="A9A57C" w:themeColor="accent1"/>
        <w:bottom w:val="single" w:sz="4" w:space="0" w:color="A9A57C" w:themeColor="accent1"/>
        <w:right w:val="single" w:sz="4" w:space="0" w:color="A9A57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CE4" w:themeFill="accent1" w:themeFillTint="33"/>
    </w:tcPr>
    <w:tblStylePr w:type="firstRow">
      <w:rPr>
        <w:b/>
        <w:bCs/>
        <w:color w:val="675E47" w:themeColor="text2"/>
      </w:rPr>
      <w:tblPr/>
      <w:tcPr>
        <w:shd w:val="clear" w:color="auto" w:fill="F6F6F2" w:themeFill="accent1" w:themeFillTint="19"/>
      </w:tcPr>
    </w:tblStylePr>
    <w:tblStylePr w:type="lastRow">
      <w:rPr>
        <w:b/>
        <w:bCs/>
        <w:color w:val="FFFFFF" w:themeColor="background1"/>
      </w:rPr>
      <w:tblPr/>
      <w:tcPr>
        <w:shd w:val="clear" w:color="auto" w:fill="A9A57C" w:themeFill="accent1"/>
      </w:tcPr>
    </w:tblStylePr>
    <w:tblStylePr w:type="firstCol">
      <w:rPr>
        <w:b/>
        <w:bCs/>
        <w:color w:val="675E47" w:themeColor="text2"/>
      </w:rPr>
    </w:tblStylePr>
    <w:tblStylePr w:type="lastCol">
      <w:rPr>
        <w:color w:val="2F2B20" w:themeColor="text1"/>
      </w:rPr>
    </w:tblStylePr>
  </w:style>
  <w:style w:type="paragraph" w:customStyle="1" w:styleId="DateText">
    <w:name w:val="Date Text"/>
    <w:basedOn w:val="Normal"/>
    <w:uiPriority w:val="35"/>
    <w:pPr>
      <w:spacing w:before="720"/>
      <w:contextualSpacing/>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hanging="288"/>
      <w:contextualSpacing/>
    </w:pPr>
    <w:rPr>
      <w:color w:val="675E47" w:themeColor="text2"/>
    </w:rPr>
  </w:style>
  <w:style w:type="character" w:customStyle="1" w:styleId="IntenseQuoteChar">
    <w:name w:val="Intense Quote Char"/>
    <w:basedOn w:val="DefaultParagraphFont"/>
    <w:link w:val="IntenseQuote"/>
    <w:uiPriority w:val="30"/>
    <w:rPr>
      <w:rFonts w:eastAsiaTheme="minorEastAsia"/>
      <w:b/>
      <w:bCs/>
      <w:i/>
      <w:iCs/>
      <w:color w:val="000000"/>
      <w:sz w:val="21"/>
      <w:shd w:val="clear" w:color="auto" w:fill="A9A57C" w:themeFill="accent1"/>
      <w:lang w:bidi="hi-IN"/>
      <w14:ligatures w14:val="standard"/>
      <w14:numForm w14:val="oldStyle"/>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paragraph" w:customStyle="1" w:styleId="PersonalName">
    <w:name w:val="Personal Name"/>
    <w:basedOn w:val="Title"/>
    <w:qFormat/>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r3:k8xlrd954v3g4fz6pn6rb0000000gn:T:TC01773051999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BC6F08CB0BE3741B2AF50F49ECA4CBB"/>
        <w:category>
          <w:name w:val="General"/>
          <w:gallery w:val="placeholder"/>
        </w:category>
        <w:types>
          <w:type w:val="bbPlcHdr"/>
        </w:types>
        <w:behaviors>
          <w:behavior w:val="content"/>
        </w:behaviors>
        <w:guid w:val="{D21E71FC-D381-3F4A-A2EF-B7ED468DB0FF}"/>
      </w:docPartPr>
      <w:docPartBody>
        <w:p w:rsidR="00000000" w:rsidRDefault="00000000">
          <w:pPr>
            <w:pStyle w:val="7BC6F08CB0BE3741B2AF50F49ECA4CBB"/>
          </w:pPr>
          <w:r>
            <w:rPr>
              <w:color w:val="FFFFFF" w:themeColor="background1"/>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6533F3AD98B244BADE75784581BC3C">
    <w:name w:val="336533F3AD98B244BADE75784581BC3C"/>
  </w:style>
  <w:style w:type="paragraph" w:customStyle="1" w:styleId="733E738A54CD8649B6797E3E2B44CA49">
    <w:name w:val="733E738A54CD8649B6797E3E2B44CA49"/>
  </w:style>
  <w:style w:type="paragraph" w:customStyle="1" w:styleId="2D1A75D451B2F647BCFF532A40D4DE47">
    <w:name w:val="2D1A75D451B2F647BCFF532A40D4DE47"/>
  </w:style>
  <w:style w:type="paragraph" w:customStyle="1" w:styleId="805D8F9E26E480449AE97EE31CCF995C">
    <w:name w:val="805D8F9E26E480449AE97EE31CCF995C"/>
  </w:style>
  <w:style w:type="paragraph" w:customStyle="1" w:styleId="9BAC7555CAF98A469163DB0CF2D84443">
    <w:name w:val="9BAC7555CAF98A469163DB0CF2D84443"/>
  </w:style>
  <w:style w:type="paragraph" w:customStyle="1" w:styleId="D0BBF54BBBDCC24EB604B7AE331037BF">
    <w:name w:val="D0BBF54BBBDCC24EB604B7AE331037BF"/>
  </w:style>
  <w:style w:type="paragraph" w:customStyle="1" w:styleId="BC3952D57D67174285AC20B1E1884C60">
    <w:name w:val="BC3952D57D67174285AC20B1E1884C60"/>
  </w:style>
  <w:style w:type="paragraph" w:customStyle="1" w:styleId="31F546560DE9B348BC11CA4C5EC67A05">
    <w:name w:val="31F546560DE9B348BC11CA4C5EC67A05"/>
  </w:style>
  <w:style w:type="paragraph" w:customStyle="1" w:styleId="6D361B03F038A44A80360A3D2DF7D3B2">
    <w:name w:val="6D361B03F038A44A80360A3D2DF7D3B2"/>
  </w:style>
  <w:style w:type="paragraph" w:customStyle="1" w:styleId="2D6E757811AF094F98AB95442D0E423A">
    <w:name w:val="2D6E757811AF094F98AB95442D0E423A"/>
  </w:style>
  <w:style w:type="paragraph" w:customStyle="1" w:styleId="7BC6F08CB0BE3741B2AF50F49ECA4CBB">
    <w:name w:val="7BC6F08CB0BE3741B2AF50F49ECA4CB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6533F3AD98B244BADE75784581BC3C">
    <w:name w:val="336533F3AD98B244BADE75784581BC3C"/>
  </w:style>
  <w:style w:type="paragraph" w:customStyle="1" w:styleId="733E738A54CD8649B6797E3E2B44CA49">
    <w:name w:val="733E738A54CD8649B6797E3E2B44CA49"/>
  </w:style>
  <w:style w:type="paragraph" w:customStyle="1" w:styleId="2D1A75D451B2F647BCFF532A40D4DE47">
    <w:name w:val="2D1A75D451B2F647BCFF532A40D4DE47"/>
  </w:style>
  <w:style w:type="paragraph" w:customStyle="1" w:styleId="805D8F9E26E480449AE97EE31CCF995C">
    <w:name w:val="805D8F9E26E480449AE97EE31CCF995C"/>
  </w:style>
  <w:style w:type="paragraph" w:customStyle="1" w:styleId="9BAC7555CAF98A469163DB0CF2D84443">
    <w:name w:val="9BAC7555CAF98A469163DB0CF2D84443"/>
  </w:style>
  <w:style w:type="paragraph" w:customStyle="1" w:styleId="D0BBF54BBBDCC24EB604B7AE331037BF">
    <w:name w:val="D0BBF54BBBDCC24EB604B7AE331037BF"/>
  </w:style>
  <w:style w:type="paragraph" w:customStyle="1" w:styleId="BC3952D57D67174285AC20B1E1884C60">
    <w:name w:val="BC3952D57D67174285AC20B1E1884C60"/>
  </w:style>
  <w:style w:type="paragraph" w:customStyle="1" w:styleId="31F546560DE9B348BC11CA4C5EC67A05">
    <w:name w:val="31F546560DE9B348BC11CA4C5EC67A05"/>
  </w:style>
  <w:style w:type="paragraph" w:customStyle="1" w:styleId="6D361B03F038A44A80360A3D2DF7D3B2">
    <w:name w:val="6D361B03F038A44A80360A3D2DF7D3B2"/>
  </w:style>
  <w:style w:type="paragraph" w:customStyle="1" w:styleId="2D6E757811AF094F98AB95442D0E423A">
    <w:name w:val="2D6E757811AF094F98AB95442D0E423A"/>
  </w:style>
  <w:style w:type="paragraph" w:customStyle="1" w:styleId="7BC6F08CB0BE3741B2AF50F49ECA4CBB">
    <w:name w:val="7BC6F08CB0BE3741B2AF50F49ECA4C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microsoft.com/office/word/2004/10/bibliography" xmlns="http://schemas.microsoft.com/office/word/2004/10/bibliography"/>
</file>

<file path=customXml/item4.xml><?xml version="1.0" encoding="utf-8"?>
<CoverPageProperties xmlns="http://schemas.microsoft.com/office/2006/coverPageProps">
  <PublishDate/>
  <Abstract/>
  <CompanyAddress/>
  <CompanyPhone/>
  <CompanyFax/>
  <CompanyEmail/>
</CoverPageProperties>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2.xml><?xml version="1.0" encoding="utf-8"?>
<ds:datastoreItem xmlns:ds="http://schemas.openxmlformats.org/officeDocument/2006/customXml" ds:itemID="{9BCC98AD-FA21-43AB-A569-64E74E4D19B7}">
  <ds:schemaRefs>
    <ds:schemaRef ds:uri="http://schemas.microsoft.com/sharepoint/v3/contenttype/forms"/>
  </ds:schemaRefs>
</ds:datastoreItem>
</file>

<file path=customXml/itemProps3.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4.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5.xml><?xml version="1.0" encoding="utf-8"?>
<ds:datastoreItem xmlns:ds="http://schemas.openxmlformats.org/officeDocument/2006/customXml" ds:itemID="{1B38CBD1-CAAA-0B47-87DA-787159F7F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TC017730519991</Template>
  <TotalTime>19</TotalTime>
  <Pages>5</Pages>
  <Words>1004</Words>
  <Characters>5726</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Dustin M. Pachtinger</Company>
  <LinksUpToDate>false</LinksUpToDate>
  <CharactersWithSpaces>6717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Dustin M. Pachtinger</dc:creator>
  <cp:keywords/>
  <cp:lastModifiedBy>Dustin M. Pachtinger</cp:lastModifiedBy>
  <cp:revision>1</cp:revision>
  <dcterms:created xsi:type="dcterms:W3CDTF">2013-03-12T21:45:00Z</dcterms:created>
  <dcterms:modified xsi:type="dcterms:W3CDTF">2013-03-12T22:04:00Z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TC017730519991</vt:lpwstr>
  </property>
</Properties>
</file>